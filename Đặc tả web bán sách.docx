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52655" w14:textId="77777777" w:rsidR="0096301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TRƯỜNG ĐẠI HỌC NÔNG LÂM TP.HCM</w:t>
      </w:r>
    </w:p>
    <w:p w14:paraId="5B6C4E17" w14:textId="77777777" w:rsidR="00963019"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CÔNG NGHỆ THÔNG TIN</w:t>
      </w:r>
    </w:p>
    <w:p w14:paraId="64FC9F92" w14:textId="77777777" w:rsidR="00963019" w:rsidRDefault="00000000">
      <w:pPr>
        <w:jc w:val="center"/>
        <w:rPr>
          <w:rFonts w:ascii="Times New Roman" w:eastAsia="Times New Roman" w:hAnsi="Times New Roman" w:cs="Times New Roman"/>
          <w:b/>
          <w:sz w:val="32"/>
          <w:szCs w:val="32"/>
        </w:rPr>
      </w:pPr>
      <w:r>
        <w:rPr>
          <w:rFonts w:ascii="Wingdings" w:eastAsia="Wingdings" w:hAnsi="Wingdings" w:cs="Wingdings"/>
          <w:b/>
          <w:sz w:val="32"/>
          <w:szCs w:val="32"/>
        </w:rPr>
        <w:t>🙡</w:t>
      </w:r>
      <w:r>
        <w:rPr>
          <w:rFonts w:ascii="Times New Roman" w:eastAsia="Times New Roman" w:hAnsi="Times New Roman" w:cs="Times New Roman"/>
          <w:b/>
          <w:sz w:val="32"/>
          <w:szCs w:val="32"/>
        </w:rPr>
        <w:t>-------</w:t>
      </w:r>
      <w:r>
        <w:rPr>
          <w:rFonts w:ascii="Wingdings" w:eastAsia="Wingdings" w:hAnsi="Wingdings" w:cs="Wingdings"/>
          <w:b/>
          <w:sz w:val="32"/>
          <w:szCs w:val="32"/>
        </w:rPr>
        <w:t>🙣</w:t>
      </w:r>
    </w:p>
    <w:p w14:paraId="4A828E5D" w14:textId="77777777" w:rsidR="00963019" w:rsidRDefault="00963019">
      <w:pPr>
        <w:jc w:val="center"/>
        <w:rPr>
          <w:rFonts w:ascii="Times New Roman" w:eastAsia="Times New Roman" w:hAnsi="Times New Roman" w:cs="Times New Roman"/>
          <w:b/>
          <w:sz w:val="32"/>
          <w:szCs w:val="32"/>
        </w:rPr>
      </w:pPr>
    </w:p>
    <w:p w14:paraId="0D9C55F6" w14:textId="77777777" w:rsidR="00963019"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470BEB85" wp14:editId="2F573146">
            <wp:extent cx="2143125" cy="214312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9"/>
                    <a:srcRect/>
                    <a:stretch>
                      <a:fillRect/>
                    </a:stretch>
                  </pic:blipFill>
                  <pic:spPr>
                    <a:xfrm>
                      <a:off x="0" y="0"/>
                      <a:ext cx="2143125" cy="2143125"/>
                    </a:xfrm>
                    <a:prstGeom prst="rect">
                      <a:avLst/>
                    </a:prstGeom>
                  </pic:spPr>
                </pic:pic>
              </a:graphicData>
            </a:graphic>
          </wp:inline>
        </w:drawing>
      </w:r>
    </w:p>
    <w:p w14:paraId="419A7F7B" w14:textId="77777777" w:rsidR="00963019" w:rsidRDefault="00963019">
      <w:pPr>
        <w:jc w:val="center"/>
        <w:rPr>
          <w:rFonts w:ascii="Times New Roman" w:eastAsia="Times New Roman" w:hAnsi="Times New Roman" w:cs="Times New Roman"/>
          <w:sz w:val="32"/>
          <w:szCs w:val="32"/>
        </w:rPr>
      </w:pPr>
    </w:p>
    <w:p w14:paraId="5F19659A" w14:textId="77777777" w:rsidR="00963019" w:rsidRDefault="0000000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ĐỀ TÀI: WEBSITE BÁN SÁCH</w:t>
      </w:r>
    </w:p>
    <w:p w14:paraId="6C5BAF91" w14:textId="77777777" w:rsidR="00963019" w:rsidRDefault="00963019">
      <w:pPr>
        <w:spacing w:after="240" w:line="240" w:lineRule="auto"/>
        <w:rPr>
          <w:rFonts w:ascii="Times New Roman" w:eastAsia="Times New Roman" w:hAnsi="Times New Roman" w:cs="Times New Roman"/>
          <w:sz w:val="32"/>
          <w:szCs w:val="32"/>
        </w:rPr>
      </w:pPr>
    </w:p>
    <w:p w14:paraId="146B39BA" w14:textId="77777777" w:rsidR="00963019" w:rsidRDefault="00000000">
      <w:pPr>
        <w:spacing w:after="0" w:line="240" w:lineRule="auto"/>
        <w:ind w:firstLine="1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Thành viên nhóm: </w:t>
      </w:r>
    </w:p>
    <w:p w14:paraId="70924559" w14:textId="77777777" w:rsidR="00963019" w:rsidRDefault="00000000">
      <w:pPr>
        <w:spacing w:after="0" w:line="240" w:lineRule="auto"/>
        <w:ind w:firstLine="16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Nguyễn Thị Hậu - 20130255</w:t>
      </w:r>
    </w:p>
    <w:p w14:paraId="367B4AB0" w14:textId="77777777" w:rsidR="00963019" w:rsidRDefault="00000000">
      <w:pPr>
        <w:spacing w:after="0" w:line="240" w:lineRule="auto"/>
        <w:ind w:firstLine="16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Nguyễn Thị Hiền - 20130257</w:t>
      </w:r>
    </w:p>
    <w:p w14:paraId="32ED1662" w14:textId="77777777" w:rsidR="00963019" w:rsidRDefault="00000000">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  Khoa: </w:t>
      </w:r>
      <w:r>
        <w:rPr>
          <w:rFonts w:ascii="Times New Roman" w:eastAsia="Times New Roman" w:hAnsi="Times New Roman" w:cs="Times New Roman"/>
          <w:color w:val="000000"/>
          <w:sz w:val="32"/>
          <w:szCs w:val="32"/>
        </w:rPr>
        <w:t>Công nghệ thông tin</w:t>
      </w:r>
    </w:p>
    <w:p w14:paraId="4C807C47" w14:textId="77777777" w:rsidR="00963019" w:rsidRDefault="00000000">
      <w:pPr>
        <w:spacing w:after="0" w:line="240" w:lineRule="auto"/>
        <w:ind w:firstLine="16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Giảng viên hướng dẫn:</w:t>
      </w:r>
      <w:r>
        <w:rPr>
          <w:rFonts w:ascii="Times New Roman" w:eastAsia="Times New Roman" w:hAnsi="Times New Roman" w:cs="Times New Roman"/>
          <w:color w:val="000000"/>
          <w:sz w:val="32"/>
          <w:szCs w:val="32"/>
        </w:rPr>
        <w:t xml:space="preserve"> Lê Phi Hùng</w:t>
      </w:r>
    </w:p>
    <w:p w14:paraId="782C7EFD" w14:textId="77777777" w:rsidR="00963019" w:rsidRDefault="00963019">
      <w:pPr>
        <w:rPr>
          <w:rFonts w:ascii="Times New Roman" w:eastAsia="Times New Roman" w:hAnsi="Times New Roman" w:cs="Times New Roman"/>
          <w:sz w:val="32"/>
          <w:szCs w:val="32"/>
        </w:rPr>
      </w:pPr>
    </w:p>
    <w:p w14:paraId="5E10AFE3" w14:textId="77777777" w:rsidR="00963019" w:rsidRDefault="00963019">
      <w:pPr>
        <w:rPr>
          <w:rFonts w:ascii="Times New Roman" w:eastAsia="Times New Roman" w:hAnsi="Times New Roman" w:cs="Times New Roman"/>
          <w:sz w:val="32"/>
          <w:szCs w:val="32"/>
        </w:rPr>
      </w:pPr>
    </w:p>
    <w:p w14:paraId="41387A98" w14:textId="77777777" w:rsidR="00963019" w:rsidRDefault="00963019">
      <w:pPr>
        <w:rPr>
          <w:rFonts w:ascii="Times New Roman" w:eastAsia="Times New Roman" w:hAnsi="Times New Roman" w:cs="Times New Roman"/>
          <w:sz w:val="32"/>
          <w:szCs w:val="32"/>
        </w:rPr>
      </w:pPr>
    </w:p>
    <w:p w14:paraId="2EC3FEF9" w14:textId="77777777" w:rsidR="00963019" w:rsidRDefault="00963019">
      <w:pPr>
        <w:rPr>
          <w:rFonts w:ascii="Times New Roman" w:eastAsia="Times New Roman" w:hAnsi="Times New Roman" w:cs="Times New Roman"/>
          <w:sz w:val="32"/>
          <w:szCs w:val="32"/>
        </w:rPr>
      </w:pPr>
    </w:p>
    <w:p w14:paraId="3019638F" w14:textId="77777777" w:rsidR="00963019" w:rsidRDefault="00963019">
      <w:pPr>
        <w:jc w:val="center"/>
        <w:rPr>
          <w:rFonts w:ascii="Times New Roman" w:eastAsia="Times New Roman" w:hAnsi="Times New Roman" w:cs="Times New Roman"/>
          <w:sz w:val="32"/>
          <w:szCs w:val="32"/>
        </w:rPr>
      </w:pPr>
    </w:p>
    <w:p w14:paraId="590D3B44" w14:textId="1F09DF3D" w:rsidR="00963019" w:rsidRDefault="00000000">
      <w:pPr>
        <w:jc w:val="center"/>
        <w:rPr>
          <w:rFonts w:ascii="Times New Roman" w:eastAsia="Times New Roman" w:hAnsi="Times New Roman" w:cs="Times New Roman"/>
          <w:b/>
          <w:sz w:val="32"/>
          <w:szCs w:val="32"/>
        </w:rPr>
        <w:sectPr w:rsidR="00963019">
          <w:footerReference w:type="default" r:id="rId10"/>
          <w:footerReference w:type="first" r:id="rId11"/>
          <w:pgSz w:w="12240" w:h="15840"/>
          <w:pgMar w:top="1440" w:right="1440" w:bottom="1440" w:left="1440" w:header="720" w:footer="720" w:gutter="0"/>
          <w:pgNumType w:start="1"/>
          <w:cols w:space="720"/>
          <w:titlePg/>
        </w:sectPr>
      </w:pPr>
      <w:r>
        <w:rPr>
          <w:rFonts w:ascii="Times New Roman" w:eastAsia="Times New Roman" w:hAnsi="Times New Roman" w:cs="Times New Roman"/>
          <w:b/>
          <w:sz w:val="32"/>
          <w:szCs w:val="32"/>
        </w:rPr>
        <w:t xml:space="preserve">TP.HCM, Ngày </w:t>
      </w:r>
      <w:r w:rsidR="002E2597">
        <w:rPr>
          <w:rFonts w:ascii="Times New Roman" w:eastAsia="Times New Roman" w:hAnsi="Times New Roman" w:cs="Times New Roman"/>
          <w:b/>
          <w:sz w:val="32"/>
          <w:szCs w:val="32"/>
        </w:rPr>
        <w:t>24</w:t>
      </w:r>
      <w:r>
        <w:rPr>
          <w:rFonts w:ascii="Times New Roman" w:eastAsia="Times New Roman" w:hAnsi="Times New Roman" w:cs="Times New Roman"/>
          <w:b/>
          <w:sz w:val="32"/>
          <w:szCs w:val="32"/>
        </w:rPr>
        <w:t xml:space="preserve"> tháng 0</w:t>
      </w:r>
      <w:r w:rsidR="002E2597">
        <w:rPr>
          <w:rFonts w:ascii="Times New Roman" w:eastAsia="Times New Roman" w:hAnsi="Times New Roman" w:cs="Times New Roman"/>
          <w:b/>
          <w:sz w:val="32"/>
          <w:szCs w:val="32"/>
        </w:rPr>
        <w:t>6</w:t>
      </w:r>
      <w:r>
        <w:rPr>
          <w:rFonts w:ascii="Times New Roman" w:eastAsia="Times New Roman" w:hAnsi="Times New Roman" w:cs="Times New Roman"/>
          <w:b/>
          <w:sz w:val="32"/>
          <w:szCs w:val="32"/>
        </w:rPr>
        <w:t xml:space="preserve"> năm 2024</w:t>
      </w:r>
    </w:p>
    <w:p w14:paraId="6BA78321" w14:textId="77777777" w:rsidR="00963019" w:rsidRPr="002E2597" w:rsidRDefault="00000000">
      <w:pPr>
        <w:spacing w:after="0" w:line="240" w:lineRule="auto"/>
        <w:jc w:val="center"/>
        <w:rPr>
          <w:rFonts w:ascii="Times New Roman" w:eastAsia="Times New Roman" w:hAnsi="Times New Roman" w:cs="Times New Roman"/>
          <w:sz w:val="28"/>
          <w:szCs w:val="28"/>
        </w:rPr>
      </w:pPr>
      <w:r w:rsidRPr="002E2597">
        <w:rPr>
          <w:rFonts w:ascii="Times New Roman" w:eastAsia="Times New Roman" w:hAnsi="Times New Roman" w:cs="Times New Roman"/>
          <w:sz w:val="28"/>
          <w:szCs w:val="28"/>
        </w:rPr>
        <w:lastRenderedPageBreak/>
        <w:t>Mục lục</w:t>
      </w:r>
    </w:p>
    <w:sdt>
      <w:sdtPr>
        <w:rPr>
          <w:rFonts w:ascii="Times New Roman" w:eastAsia="SimSun" w:hAnsi="Times New Roman" w:cs="Times New Roman"/>
          <w:color w:val="2F5496" w:themeColor="accent1" w:themeShade="BF"/>
          <w:sz w:val="28"/>
          <w:szCs w:val="28"/>
        </w:rPr>
        <w:id w:val="147478356"/>
        <w15:color w:val="DBDBDB"/>
        <w:docPartObj>
          <w:docPartGallery w:val="Table of Contents"/>
          <w:docPartUnique/>
        </w:docPartObj>
      </w:sdtPr>
      <w:sdtEndPr>
        <w:rPr>
          <w:rFonts w:eastAsia="Times New Roman"/>
        </w:rPr>
      </w:sdtEndPr>
      <w:sdtContent>
        <w:p w14:paraId="145E8A9E" w14:textId="2E053D54" w:rsidR="00963019" w:rsidRPr="002E2597" w:rsidRDefault="00963019">
          <w:pPr>
            <w:spacing w:after="0" w:line="240" w:lineRule="auto"/>
            <w:jc w:val="center"/>
            <w:rPr>
              <w:rFonts w:ascii="Times New Roman" w:hAnsi="Times New Roman" w:cs="Times New Roman"/>
              <w:sz w:val="28"/>
              <w:szCs w:val="28"/>
            </w:rPr>
          </w:pPr>
        </w:p>
        <w:p w14:paraId="22ADAAA2" w14:textId="3C00A3D3" w:rsidR="002E2597" w:rsidRPr="002E2597" w:rsidRDefault="00000000">
          <w:pPr>
            <w:pStyle w:val="TOC1"/>
            <w:tabs>
              <w:tab w:val="right" w:leader="dot" w:pos="9350"/>
            </w:tabs>
            <w:rPr>
              <w:rFonts w:ascii="Times New Roman" w:eastAsiaTheme="minorEastAsia" w:hAnsi="Times New Roman" w:cs="Times New Roman"/>
              <w:noProof/>
              <w:sz w:val="28"/>
              <w:szCs w:val="28"/>
              <w:lang w:val="vi-VN" w:eastAsia="zh-TW"/>
              <w14:ligatures w14:val="standardContextual"/>
            </w:rPr>
          </w:pPr>
          <w:r w:rsidRPr="002E2597">
            <w:rPr>
              <w:rFonts w:ascii="Times New Roman" w:eastAsia="Times New Roman" w:hAnsi="Times New Roman" w:cs="Times New Roman"/>
              <w:kern w:val="0"/>
              <w:sz w:val="28"/>
              <w:szCs w:val="28"/>
              <w:lang w:val="vi-VN" w:eastAsia="zh-TW"/>
            </w:rPr>
            <w:fldChar w:fldCharType="begin"/>
          </w:r>
          <w:r w:rsidRPr="002E2597">
            <w:rPr>
              <w:rFonts w:ascii="Times New Roman" w:eastAsia="Times New Roman" w:hAnsi="Times New Roman" w:cs="Times New Roman"/>
              <w:sz w:val="28"/>
              <w:szCs w:val="28"/>
            </w:rPr>
            <w:instrText xml:space="preserve">TOC \o "1-3" \h \u </w:instrText>
          </w:r>
          <w:r w:rsidRPr="002E2597">
            <w:rPr>
              <w:rFonts w:ascii="Times New Roman" w:eastAsia="Times New Roman" w:hAnsi="Times New Roman" w:cs="Times New Roman"/>
              <w:kern w:val="0"/>
              <w:sz w:val="28"/>
              <w:szCs w:val="28"/>
              <w:lang w:val="vi-VN" w:eastAsia="zh-TW"/>
            </w:rPr>
            <w:fldChar w:fldCharType="separate"/>
          </w:r>
          <w:hyperlink w:anchor="_Toc170246320" w:history="1">
            <w:r w:rsidR="002E2597" w:rsidRPr="002E2597">
              <w:rPr>
                <w:rStyle w:val="Hyperlink"/>
                <w:rFonts w:ascii="Times New Roman" w:eastAsia="Times New Roman" w:hAnsi="Times New Roman" w:cs="Times New Roman"/>
                <w:noProof/>
                <w:sz w:val="28"/>
                <w:szCs w:val="28"/>
              </w:rPr>
              <w:t>Nội dung</w:t>
            </w:r>
            <w:r w:rsidR="002E2597" w:rsidRPr="002E2597">
              <w:rPr>
                <w:rFonts w:ascii="Times New Roman" w:hAnsi="Times New Roman" w:cs="Times New Roman"/>
                <w:noProof/>
                <w:sz w:val="28"/>
                <w:szCs w:val="28"/>
              </w:rPr>
              <w:tab/>
            </w:r>
            <w:r w:rsidR="002E2597" w:rsidRPr="002E2597">
              <w:rPr>
                <w:rFonts w:ascii="Times New Roman" w:hAnsi="Times New Roman" w:cs="Times New Roman"/>
                <w:noProof/>
                <w:sz w:val="28"/>
                <w:szCs w:val="28"/>
              </w:rPr>
              <w:fldChar w:fldCharType="begin"/>
            </w:r>
            <w:r w:rsidR="002E2597" w:rsidRPr="002E2597">
              <w:rPr>
                <w:rFonts w:ascii="Times New Roman" w:hAnsi="Times New Roman" w:cs="Times New Roman"/>
                <w:noProof/>
                <w:sz w:val="28"/>
                <w:szCs w:val="28"/>
              </w:rPr>
              <w:instrText xml:space="preserve"> PAGEREF _Toc170246320 \h </w:instrText>
            </w:r>
            <w:r w:rsidR="002E2597" w:rsidRPr="002E2597">
              <w:rPr>
                <w:rFonts w:ascii="Times New Roman" w:hAnsi="Times New Roman" w:cs="Times New Roman"/>
                <w:noProof/>
                <w:sz w:val="28"/>
                <w:szCs w:val="28"/>
              </w:rPr>
            </w:r>
            <w:r w:rsidR="002E2597" w:rsidRPr="002E2597">
              <w:rPr>
                <w:rFonts w:ascii="Times New Roman" w:hAnsi="Times New Roman" w:cs="Times New Roman"/>
                <w:noProof/>
                <w:sz w:val="28"/>
                <w:szCs w:val="28"/>
              </w:rPr>
              <w:fldChar w:fldCharType="separate"/>
            </w:r>
            <w:r w:rsidR="002E2597" w:rsidRPr="002E2597">
              <w:rPr>
                <w:rFonts w:ascii="Times New Roman" w:hAnsi="Times New Roman" w:cs="Times New Roman"/>
                <w:noProof/>
                <w:sz w:val="28"/>
                <w:szCs w:val="28"/>
              </w:rPr>
              <w:t>1</w:t>
            </w:r>
            <w:r w:rsidR="002E2597" w:rsidRPr="002E2597">
              <w:rPr>
                <w:rFonts w:ascii="Times New Roman" w:hAnsi="Times New Roman" w:cs="Times New Roman"/>
                <w:noProof/>
                <w:sz w:val="28"/>
                <w:szCs w:val="28"/>
              </w:rPr>
              <w:fldChar w:fldCharType="end"/>
            </w:r>
          </w:hyperlink>
        </w:p>
        <w:p w14:paraId="7B77E04A" w14:textId="653C7C53" w:rsidR="002E2597" w:rsidRPr="002E2597" w:rsidRDefault="00000000">
          <w:pPr>
            <w:pStyle w:val="TOC1"/>
            <w:tabs>
              <w:tab w:val="left" w:pos="480"/>
              <w:tab w:val="right" w:leader="dot" w:pos="9350"/>
            </w:tabs>
            <w:rPr>
              <w:rFonts w:ascii="Times New Roman" w:eastAsiaTheme="minorEastAsia" w:hAnsi="Times New Roman" w:cs="Times New Roman"/>
              <w:noProof/>
              <w:sz w:val="28"/>
              <w:szCs w:val="28"/>
              <w:lang w:val="vi-VN" w:eastAsia="zh-TW"/>
              <w14:ligatures w14:val="standardContextual"/>
            </w:rPr>
          </w:pPr>
          <w:hyperlink w:anchor="_Toc170246321" w:history="1">
            <w:r w:rsidR="002E2597" w:rsidRPr="002E2597">
              <w:rPr>
                <w:rStyle w:val="Hyperlink"/>
                <w:rFonts w:ascii="Times New Roman" w:eastAsia="Times New Roman" w:hAnsi="Times New Roman" w:cs="Times New Roman"/>
                <w:noProof/>
                <w:sz w:val="28"/>
                <w:szCs w:val="28"/>
              </w:rPr>
              <w:t>I.</w:t>
            </w:r>
            <w:r w:rsidR="002E2597" w:rsidRPr="002E2597">
              <w:rPr>
                <w:rFonts w:ascii="Times New Roman" w:eastAsiaTheme="minorEastAsia" w:hAnsi="Times New Roman" w:cs="Times New Roman"/>
                <w:noProof/>
                <w:sz w:val="28"/>
                <w:szCs w:val="28"/>
                <w:lang w:val="vi-VN" w:eastAsia="zh-TW"/>
                <w14:ligatures w14:val="standardContextual"/>
              </w:rPr>
              <w:tab/>
            </w:r>
            <w:r w:rsidR="002E2597" w:rsidRPr="002E2597">
              <w:rPr>
                <w:rStyle w:val="Hyperlink"/>
                <w:rFonts w:ascii="Times New Roman" w:eastAsia="Times New Roman" w:hAnsi="Times New Roman" w:cs="Times New Roman"/>
                <w:noProof/>
                <w:sz w:val="28"/>
                <w:szCs w:val="28"/>
              </w:rPr>
              <w:t>Giới thiệu</w:t>
            </w:r>
            <w:r w:rsidR="002E2597" w:rsidRPr="002E2597">
              <w:rPr>
                <w:rFonts w:ascii="Times New Roman" w:hAnsi="Times New Roman" w:cs="Times New Roman"/>
                <w:noProof/>
                <w:sz w:val="28"/>
                <w:szCs w:val="28"/>
              </w:rPr>
              <w:tab/>
            </w:r>
            <w:r w:rsidR="002E2597" w:rsidRPr="002E2597">
              <w:rPr>
                <w:rFonts w:ascii="Times New Roman" w:hAnsi="Times New Roman" w:cs="Times New Roman"/>
                <w:noProof/>
                <w:sz w:val="28"/>
                <w:szCs w:val="28"/>
              </w:rPr>
              <w:fldChar w:fldCharType="begin"/>
            </w:r>
            <w:r w:rsidR="002E2597" w:rsidRPr="002E2597">
              <w:rPr>
                <w:rFonts w:ascii="Times New Roman" w:hAnsi="Times New Roman" w:cs="Times New Roman"/>
                <w:noProof/>
                <w:sz w:val="28"/>
                <w:szCs w:val="28"/>
              </w:rPr>
              <w:instrText xml:space="preserve"> PAGEREF _Toc170246321 \h </w:instrText>
            </w:r>
            <w:r w:rsidR="002E2597" w:rsidRPr="002E2597">
              <w:rPr>
                <w:rFonts w:ascii="Times New Roman" w:hAnsi="Times New Roman" w:cs="Times New Roman"/>
                <w:noProof/>
                <w:sz w:val="28"/>
                <w:szCs w:val="28"/>
              </w:rPr>
            </w:r>
            <w:r w:rsidR="002E2597" w:rsidRPr="002E2597">
              <w:rPr>
                <w:rFonts w:ascii="Times New Roman" w:hAnsi="Times New Roman" w:cs="Times New Roman"/>
                <w:noProof/>
                <w:sz w:val="28"/>
                <w:szCs w:val="28"/>
              </w:rPr>
              <w:fldChar w:fldCharType="separate"/>
            </w:r>
            <w:r w:rsidR="002E2597" w:rsidRPr="002E2597">
              <w:rPr>
                <w:rFonts w:ascii="Times New Roman" w:hAnsi="Times New Roman" w:cs="Times New Roman"/>
                <w:noProof/>
                <w:sz w:val="28"/>
                <w:szCs w:val="28"/>
              </w:rPr>
              <w:t>2</w:t>
            </w:r>
            <w:r w:rsidR="002E2597" w:rsidRPr="002E2597">
              <w:rPr>
                <w:rFonts w:ascii="Times New Roman" w:hAnsi="Times New Roman" w:cs="Times New Roman"/>
                <w:noProof/>
                <w:sz w:val="28"/>
                <w:szCs w:val="28"/>
              </w:rPr>
              <w:fldChar w:fldCharType="end"/>
            </w:r>
          </w:hyperlink>
        </w:p>
        <w:p w14:paraId="40E4761D" w14:textId="5B521F5D" w:rsidR="002E2597" w:rsidRPr="002E2597" w:rsidRDefault="00000000">
          <w:pPr>
            <w:pStyle w:val="TOC1"/>
            <w:tabs>
              <w:tab w:val="left" w:pos="480"/>
              <w:tab w:val="right" w:leader="dot" w:pos="9350"/>
            </w:tabs>
            <w:rPr>
              <w:rFonts w:ascii="Times New Roman" w:eastAsiaTheme="minorEastAsia" w:hAnsi="Times New Roman" w:cs="Times New Roman"/>
              <w:noProof/>
              <w:sz w:val="28"/>
              <w:szCs w:val="28"/>
              <w:lang w:val="vi-VN" w:eastAsia="zh-TW"/>
              <w14:ligatures w14:val="standardContextual"/>
            </w:rPr>
          </w:pPr>
          <w:hyperlink w:anchor="_Toc170246322" w:history="1">
            <w:r w:rsidR="002E2597" w:rsidRPr="002E2597">
              <w:rPr>
                <w:rStyle w:val="Hyperlink"/>
                <w:rFonts w:ascii="Times New Roman" w:eastAsia="Times New Roman" w:hAnsi="Times New Roman" w:cs="Times New Roman"/>
                <w:noProof/>
                <w:sz w:val="28"/>
                <w:szCs w:val="28"/>
              </w:rPr>
              <w:t>II.</w:t>
            </w:r>
            <w:r w:rsidR="002E2597" w:rsidRPr="002E2597">
              <w:rPr>
                <w:rFonts w:ascii="Times New Roman" w:eastAsiaTheme="minorEastAsia" w:hAnsi="Times New Roman" w:cs="Times New Roman"/>
                <w:noProof/>
                <w:sz w:val="28"/>
                <w:szCs w:val="28"/>
                <w:lang w:val="vi-VN" w:eastAsia="zh-TW"/>
                <w14:ligatures w14:val="standardContextual"/>
              </w:rPr>
              <w:tab/>
            </w:r>
            <w:r w:rsidR="002E2597" w:rsidRPr="002E2597">
              <w:rPr>
                <w:rStyle w:val="Hyperlink"/>
                <w:rFonts w:ascii="Times New Roman" w:eastAsia="Times New Roman" w:hAnsi="Times New Roman" w:cs="Times New Roman"/>
                <w:noProof/>
                <w:sz w:val="28"/>
                <w:szCs w:val="28"/>
              </w:rPr>
              <w:t>Thành viên nhóm</w:t>
            </w:r>
            <w:r w:rsidR="002E2597" w:rsidRPr="002E2597">
              <w:rPr>
                <w:rFonts w:ascii="Times New Roman" w:hAnsi="Times New Roman" w:cs="Times New Roman"/>
                <w:noProof/>
                <w:sz w:val="28"/>
                <w:szCs w:val="28"/>
              </w:rPr>
              <w:tab/>
            </w:r>
            <w:r w:rsidR="002E2597" w:rsidRPr="002E2597">
              <w:rPr>
                <w:rFonts w:ascii="Times New Roman" w:hAnsi="Times New Roman" w:cs="Times New Roman"/>
                <w:noProof/>
                <w:sz w:val="28"/>
                <w:szCs w:val="28"/>
              </w:rPr>
              <w:fldChar w:fldCharType="begin"/>
            </w:r>
            <w:r w:rsidR="002E2597" w:rsidRPr="002E2597">
              <w:rPr>
                <w:rFonts w:ascii="Times New Roman" w:hAnsi="Times New Roman" w:cs="Times New Roman"/>
                <w:noProof/>
                <w:sz w:val="28"/>
                <w:szCs w:val="28"/>
              </w:rPr>
              <w:instrText xml:space="preserve"> PAGEREF _Toc170246322 \h </w:instrText>
            </w:r>
            <w:r w:rsidR="002E2597" w:rsidRPr="002E2597">
              <w:rPr>
                <w:rFonts w:ascii="Times New Roman" w:hAnsi="Times New Roman" w:cs="Times New Roman"/>
                <w:noProof/>
                <w:sz w:val="28"/>
                <w:szCs w:val="28"/>
              </w:rPr>
            </w:r>
            <w:r w:rsidR="002E2597" w:rsidRPr="002E2597">
              <w:rPr>
                <w:rFonts w:ascii="Times New Roman" w:hAnsi="Times New Roman" w:cs="Times New Roman"/>
                <w:noProof/>
                <w:sz w:val="28"/>
                <w:szCs w:val="28"/>
              </w:rPr>
              <w:fldChar w:fldCharType="separate"/>
            </w:r>
            <w:r w:rsidR="002E2597" w:rsidRPr="002E2597">
              <w:rPr>
                <w:rFonts w:ascii="Times New Roman" w:hAnsi="Times New Roman" w:cs="Times New Roman"/>
                <w:noProof/>
                <w:sz w:val="28"/>
                <w:szCs w:val="28"/>
              </w:rPr>
              <w:t>2</w:t>
            </w:r>
            <w:r w:rsidR="002E2597" w:rsidRPr="002E2597">
              <w:rPr>
                <w:rFonts w:ascii="Times New Roman" w:hAnsi="Times New Roman" w:cs="Times New Roman"/>
                <w:noProof/>
                <w:sz w:val="28"/>
                <w:szCs w:val="28"/>
              </w:rPr>
              <w:fldChar w:fldCharType="end"/>
            </w:r>
          </w:hyperlink>
        </w:p>
        <w:p w14:paraId="1793FA7F" w14:textId="6504C9D6" w:rsidR="002E2597" w:rsidRPr="002E2597" w:rsidRDefault="00000000">
          <w:pPr>
            <w:pStyle w:val="TOC1"/>
            <w:tabs>
              <w:tab w:val="left" w:pos="720"/>
              <w:tab w:val="right" w:leader="dot" w:pos="9350"/>
            </w:tabs>
            <w:rPr>
              <w:rFonts w:ascii="Times New Roman" w:eastAsiaTheme="minorEastAsia" w:hAnsi="Times New Roman" w:cs="Times New Roman"/>
              <w:noProof/>
              <w:sz w:val="28"/>
              <w:szCs w:val="28"/>
              <w:lang w:val="vi-VN" w:eastAsia="zh-TW"/>
              <w14:ligatures w14:val="standardContextual"/>
            </w:rPr>
          </w:pPr>
          <w:hyperlink w:anchor="_Toc170246323" w:history="1">
            <w:r w:rsidR="002E2597" w:rsidRPr="002E2597">
              <w:rPr>
                <w:rStyle w:val="Hyperlink"/>
                <w:rFonts w:ascii="Times New Roman" w:eastAsia="Times New Roman" w:hAnsi="Times New Roman" w:cs="Times New Roman"/>
                <w:noProof/>
                <w:sz w:val="28"/>
                <w:szCs w:val="28"/>
              </w:rPr>
              <w:t>III.</w:t>
            </w:r>
            <w:r w:rsidR="002E2597" w:rsidRPr="002E2597">
              <w:rPr>
                <w:rFonts w:ascii="Times New Roman" w:eastAsiaTheme="minorEastAsia" w:hAnsi="Times New Roman" w:cs="Times New Roman"/>
                <w:noProof/>
                <w:sz w:val="28"/>
                <w:szCs w:val="28"/>
                <w:lang w:val="vi-VN" w:eastAsia="zh-TW"/>
                <w14:ligatures w14:val="standardContextual"/>
              </w:rPr>
              <w:tab/>
            </w:r>
            <w:r w:rsidR="002E2597" w:rsidRPr="002E2597">
              <w:rPr>
                <w:rStyle w:val="Hyperlink"/>
                <w:rFonts w:ascii="Times New Roman" w:eastAsia="Times New Roman" w:hAnsi="Times New Roman" w:cs="Times New Roman"/>
                <w:noProof/>
                <w:sz w:val="28"/>
                <w:szCs w:val="28"/>
              </w:rPr>
              <w:t>Các kỹ thuật sử dụng</w:t>
            </w:r>
            <w:r w:rsidR="002E2597" w:rsidRPr="002E2597">
              <w:rPr>
                <w:rFonts w:ascii="Times New Roman" w:hAnsi="Times New Roman" w:cs="Times New Roman"/>
                <w:noProof/>
                <w:sz w:val="28"/>
                <w:szCs w:val="28"/>
              </w:rPr>
              <w:tab/>
            </w:r>
            <w:r w:rsidR="002E2597" w:rsidRPr="002E2597">
              <w:rPr>
                <w:rFonts w:ascii="Times New Roman" w:hAnsi="Times New Roman" w:cs="Times New Roman"/>
                <w:noProof/>
                <w:sz w:val="28"/>
                <w:szCs w:val="28"/>
              </w:rPr>
              <w:fldChar w:fldCharType="begin"/>
            </w:r>
            <w:r w:rsidR="002E2597" w:rsidRPr="002E2597">
              <w:rPr>
                <w:rFonts w:ascii="Times New Roman" w:hAnsi="Times New Roman" w:cs="Times New Roman"/>
                <w:noProof/>
                <w:sz w:val="28"/>
                <w:szCs w:val="28"/>
              </w:rPr>
              <w:instrText xml:space="preserve"> PAGEREF _Toc170246323 \h </w:instrText>
            </w:r>
            <w:r w:rsidR="002E2597" w:rsidRPr="002E2597">
              <w:rPr>
                <w:rFonts w:ascii="Times New Roman" w:hAnsi="Times New Roman" w:cs="Times New Roman"/>
                <w:noProof/>
                <w:sz w:val="28"/>
                <w:szCs w:val="28"/>
              </w:rPr>
            </w:r>
            <w:r w:rsidR="002E2597" w:rsidRPr="002E2597">
              <w:rPr>
                <w:rFonts w:ascii="Times New Roman" w:hAnsi="Times New Roman" w:cs="Times New Roman"/>
                <w:noProof/>
                <w:sz w:val="28"/>
                <w:szCs w:val="28"/>
              </w:rPr>
              <w:fldChar w:fldCharType="separate"/>
            </w:r>
            <w:r w:rsidR="002E2597" w:rsidRPr="002E2597">
              <w:rPr>
                <w:rFonts w:ascii="Times New Roman" w:hAnsi="Times New Roman" w:cs="Times New Roman"/>
                <w:noProof/>
                <w:sz w:val="28"/>
                <w:szCs w:val="28"/>
              </w:rPr>
              <w:t>2</w:t>
            </w:r>
            <w:r w:rsidR="002E2597" w:rsidRPr="002E2597">
              <w:rPr>
                <w:rFonts w:ascii="Times New Roman" w:hAnsi="Times New Roman" w:cs="Times New Roman"/>
                <w:noProof/>
                <w:sz w:val="28"/>
                <w:szCs w:val="28"/>
              </w:rPr>
              <w:fldChar w:fldCharType="end"/>
            </w:r>
          </w:hyperlink>
        </w:p>
        <w:p w14:paraId="22FDAA50" w14:textId="035B456C" w:rsidR="002E2597" w:rsidRPr="002E2597" w:rsidRDefault="00000000">
          <w:pPr>
            <w:pStyle w:val="TOC1"/>
            <w:tabs>
              <w:tab w:val="left" w:pos="720"/>
              <w:tab w:val="right" w:leader="dot" w:pos="9350"/>
            </w:tabs>
            <w:rPr>
              <w:rFonts w:ascii="Times New Roman" w:eastAsiaTheme="minorEastAsia" w:hAnsi="Times New Roman" w:cs="Times New Roman"/>
              <w:noProof/>
              <w:sz w:val="28"/>
              <w:szCs w:val="28"/>
              <w:lang w:val="vi-VN" w:eastAsia="zh-TW"/>
              <w14:ligatures w14:val="standardContextual"/>
            </w:rPr>
          </w:pPr>
          <w:hyperlink w:anchor="_Toc170246324" w:history="1">
            <w:r w:rsidR="002E2597" w:rsidRPr="002E2597">
              <w:rPr>
                <w:rStyle w:val="Hyperlink"/>
                <w:rFonts w:ascii="Times New Roman" w:eastAsia="Times New Roman" w:hAnsi="Times New Roman" w:cs="Times New Roman"/>
                <w:noProof/>
                <w:sz w:val="28"/>
                <w:szCs w:val="28"/>
              </w:rPr>
              <w:t>IV.</w:t>
            </w:r>
            <w:r w:rsidR="002E2597" w:rsidRPr="002E2597">
              <w:rPr>
                <w:rFonts w:ascii="Times New Roman" w:eastAsiaTheme="minorEastAsia" w:hAnsi="Times New Roman" w:cs="Times New Roman"/>
                <w:noProof/>
                <w:sz w:val="28"/>
                <w:szCs w:val="28"/>
                <w:lang w:val="vi-VN" w:eastAsia="zh-TW"/>
                <w14:ligatures w14:val="standardContextual"/>
              </w:rPr>
              <w:tab/>
            </w:r>
            <w:r w:rsidR="002E2597" w:rsidRPr="002E2597">
              <w:rPr>
                <w:rStyle w:val="Hyperlink"/>
                <w:rFonts w:ascii="Times New Roman" w:eastAsia="Times New Roman" w:hAnsi="Times New Roman" w:cs="Times New Roman"/>
                <w:noProof/>
                <w:sz w:val="28"/>
                <w:szCs w:val="28"/>
              </w:rPr>
              <w:t>Phân công việc</w:t>
            </w:r>
            <w:r w:rsidR="002E2597" w:rsidRPr="002E2597">
              <w:rPr>
                <w:rFonts w:ascii="Times New Roman" w:hAnsi="Times New Roman" w:cs="Times New Roman"/>
                <w:noProof/>
                <w:sz w:val="28"/>
                <w:szCs w:val="28"/>
              </w:rPr>
              <w:tab/>
            </w:r>
            <w:r w:rsidR="002E2597" w:rsidRPr="002E2597">
              <w:rPr>
                <w:rFonts w:ascii="Times New Roman" w:hAnsi="Times New Roman" w:cs="Times New Roman"/>
                <w:noProof/>
                <w:sz w:val="28"/>
                <w:szCs w:val="28"/>
              </w:rPr>
              <w:fldChar w:fldCharType="begin"/>
            </w:r>
            <w:r w:rsidR="002E2597" w:rsidRPr="002E2597">
              <w:rPr>
                <w:rFonts w:ascii="Times New Roman" w:hAnsi="Times New Roman" w:cs="Times New Roman"/>
                <w:noProof/>
                <w:sz w:val="28"/>
                <w:szCs w:val="28"/>
              </w:rPr>
              <w:instrText xml:space="preserve"> PAGEREF _Toc170246324 \h </w:instrText>
            </w:r>
            <w:r w:rsidR="002E2597" w:rsidRPr="002E2597">
              <w:rPr>
                <w:rFonts w:ascii="Times New Roman" w:hAnsi="Times New Roman" w:cs="Times New Roman"/>
                <w:noProof/>
                <w:sz w:val="28"/>
                <w:szCs w:val="28"/>
              </w:rPr>
            </w:r>
            <w:r w:rsidR="002E2597" w:rsidRPr="002E2597">
              <w:rPr>
                <w:rFonts w:ascii="Times New Roman" w:hAnsi="Times New Roman" w:cs="Times New Roman"/>
                <w:noProof/>
                <w:sz w:val="28"/>
                <w:szCs w:val="28"/>
              </w:rPr>
              <w:fldChar w:fldCharType="separate"/>
            </w:r>
            <w:r w:rsidR="002E2597" w:rsidRPr="002E2597">
              <w:rPr>
                <w:rFonts w:ascii="Times New Roman" w:hAnsi="Times New Roman" w:cs="Times New Roman"/>
                <w:noProof/>
                <w:sz w:val="28"/>
                <w:szCs w:val="28"/>
              </w:rPr>
              <w:t>4</w:t>
            </w:r>
            <w:r w:rsidR="002E2597" w:rsidRPr="002E2597">
              <w:rPr>
                <w:rFonts w:ascii="Times New Roman" w:hAnsi="Times New Roman" w:cs="Times New Roman"/>
                <w:noProof/>
                <w:sz w:val="28"/>
                <w:szCs w:val="28"/>
              </w:rPr>
              <w:fldChar w:fldCharType="end"/>
            </w:r>
          </w:hyperlink>
        </w:p>
        <w:p w14:paraId="787B802C" w14:textId="2144B477" w:rsidR="002E2597" w:rsidRPr="002E2597" w:rsidRDefault="00000000">
          <w:pPr>
            <w:pStyle w:val="TOC1"/>
            <w:tabs>
              <w:tab w:val="right" w:leader="dot" w:pos="9350"/>
            </w:tabs>
            <w:rPr>
              <w:rFonts w:ascii="Times New Roman" w:eastAsiaTheme="minorEastAsia" w:hAnsi="Times New Roman" w:cs="Times New Roman"/>
              <w:noProof/>
              <w:sz w:val="28"/>
              <w:szCs w:val="28"/>
              <w:lang w:val="vi-VN" w:eastAsia="zh-TW"/>
              <w14:ligatures w14:val="standardContextual"/>
            </w:rPr>
          </w:pPr>
          <w:hyperlink w:anchor="_Toc170246325" w:history="1">
            <w:r w:rsidR="002E2597" w:rsidRPr="002E2597">
              <w:rPr>
                <w:rStyle w:val="Hyperlink"/>
                <w:rFonts w:ascii="Times New Roman" w:hAnsi="Times New Roman" w:cs="Times New Roman"/>
                <w:noProof/>
                <w:sz w:val="28"/>
                <w:szCs w:val="28"/>
              </w:rPr>
              <w:t>V. Kết quả cài đặt</w:t>
            </w:r>
            <w:r w:rsidR="002E2597" w:rsidRPr="002E2597">
              <w:rPr>
                <w:rFonts w:ascii="Times New Roman" w:hAnsi="Times New Roman" w:cs="Times New Roman"/>
                <w:noProof/>
                <w:sz w:val="28"/>
                <w:szCs w:val="28"/>
              </w:rPr>
              <w:tab/>
            </w:r>
            <w:r w:rsidR="002E2597" w:rsidRPr="002E2597">
              <w:rPr>
                <w:rFonts w:ascii="Times New Roman" w:hAnsi="Times New Roman" w:cs="Times New Roman"/>
                <w:noProof/>
                <w:sz w:val="28"/>
                <w:szCs w:val="28"/>
              </w:rPr>
              <w:fldChar w:fldCharType="begin"/>
            </w:r>
            <w:r w:rsidR="002E2597" w:rsidRPr="002E2597">
              <w:rPr>
                <w:rFonts w:ascii="Times New Roman" w:hAnsi="Times New Roman" w:cs="Times New Roman"/>
                <w:noProof/>
                <w:sz w:val="28"/>
                <w:szCs w:val="28"/>
              </w:rPr>
              <w:instrText xml:space="preserve"> PAGEREF _Toc170246325 \h </w:instrText>
            </w:r>
            <w:r w:rsidR="002E2597" w:rsidRPr="002E2597">
              <w:rPr>
                <w:rFonts w:ascii="Times New Roman" w:hAnsi="Times New Roman" w:cs="Times New Roman"/>
                <w:noProof/>
                <w:sz w:val="28"/>
                <w:szCs w:val="28"/>
              </w:rPr>
            </w:r>
            <w:r w:rsidR="002E2597" w:rsidRPr="002E2597">
              <w:rPr>
                <w:rFonts w:ascii="Times New Roman" w:hAnsi="Times New Roman" w:cs="Times New Roman"/>
                <w:noProof/>
                <w:sz w:val="28"/>
                <w:szCs w:val="28"/>
              </w:rPr>
              <w:fldChar w:fldCharType="separate"/>
            </w:r>
            <w:r w:rsidR="002E2597" w:rsidRPr="002E2597">
              <w:rPr>
                <w:rFonts w:ascii="Times New Roman" w:hAnsi="Times New Roman" w:cs="Times New Roman"/>
                <w:noProof/>
                <w:sz w:val="28"/>
                <w:szCs w:val="28"/>
              </w:rPr>
              <w:t>4</w:t>
            </w:r>
            <w:r w:rsidR="002E2597" w:rsidRPr="002E2597">
              <w:rPr>
                <w:rFonts w:ascii="Times New Roman" w:hAnsi="Times New Roman" w:cs="Times New Roman"/>
                <w:noProof/>
                <w:sz w:val="28"/>
                <w:szCs w:val="28"/>
              </w:rPr>
              <w:fldChar w:fldCharType="end"/>
            </w:r>
          </w:hyperlink>
        </w:p>
        <w:p w14:paraId="34F11245" w14:textId="4EA11963" w:rsidR="002E2597" w:rsidRPr="002E2597" w:rsidRDefault="00000000">
          <w:pPr>
            <w:pStyle w:val="TOC1"/>
            <w:tabs>
              <w:tab w:val="right" w:leader="dot" w:pos="9350"/>
            </w:tabs>
            <w:rPr>
              <w:rFonts w:ascii="Times New Roman" w:eastAsiaTheme="minorEastAsia" w:hAnsi="Times New Roman" w:cs="Times New Roman"/>
              <w:noProof/>
              <w:sz w:val="28"/>
              <w:szCs w:val="28"/>
              <w:lang w:val="vi-VN" w:eastAsia="zh-TW"/>
              <w14:ligatures w14:val="standardContextual"/>
            </w:rPr>
          </w:pPr>
          <w:hyperlink w:anchor="_Toc170246326" w:history="1">
            <w:r w:rsidR="002E2597" w:rsidRPr="002E2597">
              <w:rPr>
                <w:rStyle w:val="Hyperlink"/>
                <w:rFonts w:ascii="Times New Roman" w:hAnsi="Times New Roman" w:cs="Times New Roman"/>
                <w:noProof/>
                <w:sz w:val="28"/>
                <w:szCs w:val="28"/>
              </w:rPr>
              <w:t>VI Thiết kế class diagram</w:t>
            </w:r>
            <w:r w:rsidR="002E2597" w:rsidRPr="002E2597">
              <w:rPr>
                <w:rFonts w:ascii="Times New Roman" w:hAnsi="Times New Roman" w:cs="Times New Roman"/>
                <w:noProof/>
                <w:sz w:val="28"/>
                <w:szCs w:val="28"/>
              </w:rPr>
              <w:tab/>
            </w:r>
            <w:r w:rsidR="002E2597" w:rsidRPr="002E2597">
              <w:rPr>
                <w:rFonts w:ascii="Times New Roman" w:hAnsi="Times New Roman" w:cs="Times New Roman"/>
                <w:noProof/>
                <w:sz w:val="28"/>
                <w:szCs w:val="28"/>
              </w:rPr>
              <w:fldChar w:fldCharType="begin"/>
            </w:r>
            <w:r w:rsidR="002E2597" w:rsidRPr="002E2597">
              <w:rPr>
                <w:rFonts w:ascii="Times New Roman" w:hAnsi="Times New Roman" w:cs="Times New Roman"/>
                <w:noProof/>
                <w:sz w:val="28"/>
                <w:szCs w:val="28"/>
              </w:rPr>
              <w:instrText xml:space="preserve"> PAGEREF _Toc170246326 \h </w:instrText>
            </w:r>
            <w:r w:rsidR="002E2597" w:rsidRPr="002E2597">
              <w:rPr>
                <w:rFonts w:ascii="Times New Roman" w:hAnsi="Times New Roman" w:cs="Times New Roman"/>
                <w:noProof/>
                <w:sz w:val="28"/>
                <w:szCs w:val="28"/>
              </w:rPr>
            </w:r>
            <w:r w:rsidR="002E2597" w:rsidRPr="002E2597">
              <w:rPr>
                <w:rFonts w:ascii="Times New Roman" w:hAnsi="Times New Roman" w:cs="Times New Roman"/>
                <w:noProof/>
                <w:sz w:val="28"/>
                <w:szCs w:val="28"/>
              </w:rPr>
              <w:fldChar w:fldCharType="separate"/>
            </w:r>
            <w:r w:rsidR="002E2597" w:rsidRPr="002E2597">
              <w:rPr>
                <w:rFonts w:ascii="Times New Roman" w:hAnsi="Times New Roman" w:cs="Times New Roman"/>
                <w:noProof/>
                <w:sz w:val="28"/>
                <w:szCs w:val="28"/>
              </w:rPr>
              <w:t>5</w:t>
            </w:r>
            <w:r w:rsidR="002E2597" w:rsidRPr="002E2597">
              <w:rPr>
                <w:rFonts w:ascii="Times New Roman" w:hAnsi="Times New Roman" w:cs="Times New Roman"/>
                <w:noProof/>
                <w:sz w:val="28"/>
                <w:szCs w:val="28"/>
              </w:rPr>
              <w:fldChar w:fldCharType="end"/>
            </w:r>
          </w:hyperlink>
        </w:p>
        <w:p w14:paraId="074DCC53" w14:textId="1F56A554" w:rsidR="00963019" w:rsidRDefault="00000000">
          <w:pPr>
            <w:pStyle w:val="Heading1"/>
            <w:numPr>
              <w:ilvl w:val="0"/>
              <w:numId w:val="0"/>
            </w:numPr>
            <w:ind w:left="4320"/>
            <w:rPr>
              <w:rFonts w:ascii="Times New Roman" w:eastAsia="Times New Roman" w:hAnsi="Times New Roman" w:cs="Times New Roman"/>
            </w:rPr>
            <w:sectPr w:rsidR="00963019">
              <w:footerReference w:type="default" r:id="rId12"/>
              <w:pgSz w:w="12240" w:h="15840"/>
              <w:pgMar w:top="1440" w:right="1440" w:bottom="1440" w:left="1440" w:header="720" w:footer="720" w:gutter="0"/>
              <w:pgNumType w:start="1"/>
              <w:cols w:space="720"/>
            </w:sectPr>
          </w:pPr>
          <w:r w:rsidRPr="002E2597">
            <w:rPr>
              <w:rFonts w:ascii="Times New Roman" w:eastAsia="Times New Roman" w:hAnsi="Times New Roman" w:cs="Times New Roman"/>
              <w:sz w:val="28"/>
              <w:szCs w:val="28"/>
            </w:rPr>
            <w:fldChar w:fldCharType="end"/>
          </w:r>
        </w:p>
      </w:sdtContent>
    </w:sdt>
    <w:p w14:paraId="4EA4421A" w14:textId="77777777" w:rsidR="00963019" w:rsidRDefault="00000000">
      <w:pPr>
        <w:pStyle w:val="Heading1"/>
        <w:numPr>
          <w:ilvl w:val="0"/>
          <w:numId w:val="0"/>
        </w:numPr>
        <w:ind w:left="4320"/>
        <w:rPr>
          <w:rFonts w:ascii="Times New Roman" w:eastAsia="Times New Roman" w:hAnsi="Times New Roman" w:cs="Times New Roman"/>
        </w:rPr>
      </w:pPr>
      <w:bookmarkStart w:id="0" w:name="_Toc170246320"/>
      <w:r>
        <w:rPr>
          <w:rFonts w:ascii="Times New Roman" w:eastAsia="Times New Roman" w:hAnsi="Times New Roman" w:cs="Times New Roman"/>
        </w:rPr>
        <w:lastRenderedPageBreak/>
        <w:t>Nội dung</w:t>
      </w:r>
      <w:bookmarkEnd w:id="0"/>
    </w:p>
    <w:p w14:paraId="0E88B0E5" w14:textId="77777777" w:rsidR="00963019" w:rsidRDefault="00000000">
      <w:pPr>
        <w:numPr>
          <w:ilvl w:val="0"/>
          <w:numId w:val="2"/>
        </w:numPr>
        <w:rPr>
          <w:rFonts w:ascii="Times New Roman" w:hAnsi="Times New Roman" w:cs="Times New Roman"/>
          <w:sz w:val="32"/>
          <w:szCs w:val="32"/>
        </w:rPr>
      </w:pPr>
      <w:bookmarkStart w:id="1" w:name="_heading=h.30j0zll" w:colFirst="0" w:colLast="0"/>
      <w:bookmarkStart w:id="2" w:name="_Toc2340"/>
      <w:bookmarkEnd w:id="1"/>
      <w:r>
        <w:rPr>
          <w:rFonts w:ascii="Times New Roman" w:hAnsi="Times New Roman" w:cs="Times New Roman"/>
          <w:sz w:val="32"/>
          <w:szCs w:val="32"/>
        </w:rPr>
        <w:t>Giới thiệu</w:t>
      </w:r>
      <w:bookmarkEnd w:id="2"/>
      <w:r>
        <w:rPr>
          <w:rFonts w:ascii="Times New Roman" w:hAnsi="Times New Roman" w:cs="Times New Roman"/>
          <w:sz w:val="32"/>
          <w:szCs w:val="32"/>
        </w:rPr>
        <w:t xml:space="preserve"> </w:t>
      </w:r>
    </w:p>
    <w:p w14:paraId="2CF705AD" w14:textId="77777777" w:rsidR="00963019" w:rsidRDefault="00000000">
      <w:pPr>
        <w:numPr>
          <w:ilvl w:val="0"/>
          <w:numId w:val="2"/>
        </w:numPr>
        <w:rPr>
          <w:rFonts w:ascii="Times New Roman" w:hAnsi="Times New Roman" w:cs="Times New Roman"/>
          <w:sz w:val="32"/>
          <w:szCs w:val="32"/>
        </w:rPr>
      </w:pPr>
      <w:bookmarkStart w:id="3" w:name="_heading=h.jg9kljtuefci" w:colFirst="0" w:colLast="0"/>
      <w:bookmarkStart w:id="4" w:name="_Toc20699"/>
      <w:bookmarkEnd w:id="3"/>
      <w:r>
        <w:rPr>
          <w:rFonts w:ascii="Times New Roman" w:hAnsi="Times New Roman" w:cs="Times New Roman"/>
          <w:sz w:val="32"/>
          <w:szCs w:val="32"/>
        </w:rPr>
        <w:t>Thành viên nhóm</w:t>
      </w:r>
      <w:bookmarkEnd w:id="4"/>
    </w:p>
    <w:p w14:paraId="1BA19870" w14:textId="77777777" w:rsidR="00963019" w:rsidRDefault="00000000">
      <w:pPr>
        <w:numPr>
          <w:ilvl w:val="0"/>
          <w:numId w:val="2"/>
        </w:numPr>
        <w:rPr>
          <w:rFonts w:ascii="Times New Roman" w:hAnsi="Times New Roman" w:cs="Times New Roman"/>
          <w:sz w:val="32"/>
          <w:szCs w:val="32"/>
        </w:rPr>
      </w:pPr>
      <w:bookmarkStart w:id="5" w:name="_Toc7871"/>
      <w:r>
        <w:rPr>
          <w:rFonts w:ascii="Times New Roman" w:hAnsi="Times New Roman" w:cs="Times New Roman"/>
          <w:sz w:val="32"/>
          <w:szCs w:val="32"/>
        </w:rPr>
        <w:t>Các kỹ thuật sử dụng</w:t>
      </w:r>
      <w:bookmarkEnd w:id="5"/>
      <w:r>
        <w:rPr>
          <w:rFonts w:ascii="Times New Roman" w:hAnsi="Times New Roman" w:cs="Times New Roman"/>
          <w:sz w:val="32"/>
          <w:szCs w:val="32"/>
        </w:rPr>
        <w:t xml:space="preserve"> </w:t>
      </w:r>
    </w:p>
    <w:p w14:paraId="2161CB51" w14:textId="77777777" w:rsidR="00963019" w:rsidRDefault="00000000">
      <w:pPr>
        <w:numPr>
          <w:ilvl w:val="0"/>
          <w:numId w:val="2"/>
        </w:numPr>
        <w:rPr>
          <w:rFonts w:ascii="Times New Roman" w:hAnsi="Times New Roman" w:cs="Times New Roman"/>
          <w:sz w:val="32"/>
          <w:szCs w:val="32"/>
        </w:rPr>
      </w:pPr>
      <w:bookmarkStart w:id="6" w:name="_Toc21419"/>
      <w:r>
        <w:rPr>
          <w:rFonts w:ascii="Times New Roman" w:hAnsi="Times New Roman" w:cs="Times New Roman"/>
          <w:sz w:val="32"/>
          <w:szCs w:val="32"/>
        </w:rPr>
        <w:t>Phân công việc</w:t>
      </w:r>
      <w:bookmarkEnd w:id="6"/>
      <w:r>
        <w:rPr>
          <w:rFonts w:ascii="Times New Roman" w:hAnsi="Times New Roman" w:cs="Times New Roman"/>
          <w:sz w:val="32"/>
          <w:szCs w:val="32"/>
        </w:rPr>
        <w:t xml:space="preserve"> </w:t>
      </w:r>
    </w:p>
    <w:p w14:paraId="3FC1B8F8" w14:textId="77777777" w:rsidR="00963019" w:rsidRDefault="00000000">
      <w:pPr>
        <w:numPr>
          <w:ilvl w:val="0"/>
          <w:numId w:val="2"/>
        </w:numPr>
        <w:rPr>
          <w:rFonts w:ascii="Times New Roman" w:hAnsi="Times New Roman" w:cs="Times New Roman"/>
          <w:sz w:val="32"/>
          <w:szCs w:val="32"/>
        </w:rPr>
      </w:pPr>
      <w:bookmarkStart w:id="7" w:name="_Toc28685"/>
      <w:r>
        <w:rPr>
          <w:rFonts w:ascii="Times New Roman" w:hAnsi="Times New Roman" w:cs="Times New Roman"/>
          <w:sz w:val="32"/>
          <w:szCs w:val="32"/>
        </w:rPr>
        <w:t>Kết quả cài đặt</w:t>
      </w:r>
      <w:bookmarkEnd w:id="7"/>
    </w:p>
    <w:p w14:paraId="462A9F82" w14:textId="77777777" w:rsidR="00D674B2" w:rsidRDefault="00000000">
      <w:pPr>
        <w:numPr>
          <w:ilvl w:val="0"/>
          <w:numId w:val="2"/>
        </w:numPr>
        <w:rPr>
          <w:rFonts w:ascii="Times New Roman" w:hAnsi="Times New Roman" w:cs="Times New Roman"/>
          <w:sz w:val="32"/>
          <w:szCs w:val="32"/>
        </w:rPr>
      </w:pPr>
      <w:bookmarkStart w:id="8" w:name="_Toc25767"/>
      <w:r>
        <w:rPr>
          <w:rFonts w:ascii="Times New Roman" w:hAnsi="Times New Roman" w:cs="Times New Roman"/>
          <w:sz w:val="32"/>
          <w:szCs w:val="32"/>
        </w:rPr>
        <w:t>Thiết kế class diagram</w:t>
      </w:r>
      <w:bookmarkEnd w:id="8"/>
      <w:r>
        <w:rPr>
          <w:rFonts w:ascii="Times New Roman" w:hAnsi="Times New Roman" w:cs="Times New Roman"/>
          <w:sz w:val="32"/>
          <w:szCs w:val="32"/>
        </w:rPr>
        <w:t xml:space="preserve">    </w:t>
      </w:r>
    </w:p>
    <w:p w14:paraId="43915F13" w14:textId="77777777" w:rsidR="00963019" w:rsidRDefault="00963019"/>
    <w:p w14:paraId="3AF94002" w14:textId="77777777" w:rsidR="00963019" w:rsidRDefault="00963019">
      <w:pPr>
        <w:rPr>
          <w:rFonts w:ascii="Times New Roman" w:eastAsia="Times New Roman" w:hAnsi="Times New Roman" w:cs="Times New Roman"/>
          <w:sz w:val="32"/>
          <w:szCs w:val="32"/>
        </w:rPr>
      </w:pPr>
    </w:p>
    <w:p w14:paraId="071959FB" w14:textId="77777777" w:rsidR="00963019" w:rsidRDefault="00963019">
      <w:pPr>
        <w:rPr>
          <w:rFonts w:ascii="Times New Roman" w:eastAsia="Times New Roman" w:hAnsi="Times New Roman" w:cs="Times New Roman"/>
          <w:sz w:val="32"/>
          <w:szCs w:val="32"/>
        </w:rPr>
      </w:pPr>
    </w:p>
    <w:p w14:paraId="729DB012" w14:textId="77777777" w:rsidR="00963019" w:rsidRDefault="00963019">
      <w:pPr>
        <w:rPr>
          <w:rFonts w:ascii="Times New Roman" w:eastAsia="Times New Roman" w:hAnsi="Times New Roman" w:cs="Times New Roman"/>
          <w:sz w:val="32"/>
          <w:szCs w:val="32"/>
        </w:rPr>
      </w:pPr>
    </w:p>
    <w:p w14:paraId="2678A418" w14:textId="77777777" w:rsidR="00963019" w:rsidRDefault="00963019">
      <w:pPr>
        <w:rPr>
          <w:rFonts w:ascii="Times New Roman" w:eastAsia="Times New Roman" w:hAnsi="Times New Roman" w:cs="Times New Roman"/>
          <w:sz w:val="32"/>
          <w:szCs w:val="32"/>
        </w:rPr>
      </w:pPr>
    </w:p>
    <w:p w14:paraId="7D3BE270" w14:textId="77777777" w:rsidR="00963019" w:rsidRDefault="00963019">
      <w:pPr>
        <w:rPr>
          <w:rFonts w:ascii="Times New Roman" w:eastAsia="Times New Roman" w:hAnsi="Times New Roman" w:cs="Times New Roman"/>
          <w:sz w:val="32"/>
          <w:szCs w:val="32"/>
        </w:rPr>
      </w:pPr>
    </w:p>
    <w:p w14:paraId="7D6AEBF4" w14:textId="77777777" w:rsidR="00963019" w:rsidRDefault="00963019">
      <w:pPr>
        <w:rPr>
          <w:rFonts w:ascii="Times New Roman" w:eastAsia="Times New Roman" w:hAnsi="Times New Roman" w:cs="Times New Roman"/>
          <w:sz w:val="32"/>
          <w:szCs w:val="32"/>
        </w:rPr>
      </w:pPr>
    </w:p>
    <w:p w14:paraId="09EAE6DB" w14:textId="77777777" w:rsidR="00963019" w:rsidRDefault="00963019">
      <w:pPr>
        <w:rPr>
          <w:rFonts w:ascii="Times New Roman" w:eastAsia="Times New Roman" w:hAnsi="Times New Roman" w:cs="Times New Roman"/>
          <w:sz w:val="32"/>
          <w:szCs w:val="32"/>
        </w:rPr>
      </w:pPr>
    </w:p>
    <w:p w14:paraId="13A712BD" w14:textId="77777777" w:rsidR="00963019" w:rsidRDefault="00963019">
      <w:pPr>
        <w:rPr>
          <w:rFonts w:ascii="Times New Roman" w:eastAsia="Times New Roman" w:hAnsi="Times New Roman" w:cs="Times New Roman"/>
          <w:sz w:val="32"/>
          <w:szCs w:val="32"/>
        </w:rPr>
      </w:pPr>
    </w:p>
    <w:p w14:paraId="0B869276" w14:textId="77777777" w:rsidR="00963019" w:rsidRDefault="00963019">
      <w:pPr>
        <w:rPr>
          <w:rFonts w:ascii="Times New Roman" w:eastAsia="Times New Roman" w:hAnsi="Times New Roman" w:cs="Times New Roman"/>
          <w:sz w:val="32"/>
          <w:szCs w:val="32"/>
        </w:rPr>
      </w:pPr>
    </w:p>
    <w:p w14:paraId="44AD7C61" w14:textId="77777777" w:rsidR="00963019" w:rsidRDefault="00963019">
      <w:pPr>
        <w:rPr>
          <w:rFonts w:ascii="Times New Roman" w:eastAsia="Times New Roman" w:hAnsi="Times New Roman" w:cs="Times New Roman"/>
          <w:sz w:val="32"/>
          <w:szCs w:val="32"/>
        </w:rPr>
      </w:pPr>
    </w:p>
    <w:p w14:paraId="4E8961F7" w14:textId="77777777" w:rsidR="00963019" w:rsidRDefault="00963019">
      <w:pPr>
        <w:rPr>
          <w:rFonts w:ascii="Times New Roman" w:eastAsia="Times New Roman" w:hAnsi="Times New Roman" w:cs="Times New Roman"/>
          <w:sz w:val="32"/>
          <w:szCs w:val="32"/>
        </w:rPr>
      </w:pPr>
    </w:p>
    <w:p w14:paraId="07801A93" w14:textId="77777777" w:rsidR="00963019" w:rsidRDefault="00963019">
      <w:pPr>
        <w:rPr>
          <w:rFonts w:ascii="Times New Roman" w:eastAsia="Times New Roman" w:hAnsi="Times New Roman" w:cs="Times New Roman"/>
          <w:sz w:val="32"/>
          <w:szCs w:val="32"/>
        </w:rPr>
      </w:pPr>
    </w:p>
    <w:p w14:paraId="588824B6" w14:textId="77777777" w:rsidR="00963019" w:rsidRDefault="00963019">
      <w:pPr>
        <w:rPr>
          <w:rFonts w:ascii="Times New Roman" w:eastAsia="Times New Roman" w:hAnsi="Times New Roman" w:cs="Times New Roman"/>
          <w:sz w:val="32"/>
          <w:szCs w:val="32"/>
        </w:rPr>
      </w:pPr>
    </w:p>
    <w:p w14:paraId="79F53381" w14:textId="77777777" w:rsidR="00963019" w:rsidRDefault="00963019">
      <w:pPr>
        <w:rPr>
          <w:rFonts w:ascii="Times New Roman" w:eastAsia="Times New Roman" w:hAnsi="Times New Roman" w:cs="Times New Roman"/>
          <w:sz w:val="32"/>
          <w:szCs w:val="32"/>
        </w:rPr>
      </w:pPr>
    </w:p>
    <w:p w14:paraId="4EC5D073" w14:textId="77777777" w:rsidR="00963019" w:rsidRDefault="00963019">
      <w:pPr>
        <w:rPr>
          <w:rFonts w:ascii="Times New Roman" w:eastAsia="Times New Roman" w:hAnsi="Times New Roman" w:cs="Times New Roman"/>
          <w:sz w:val="32"/>
          <w:szCs w:val="32"/>
        </w:rPr>
      </w:pPr>
    </w:p>
    <w:p w14:paraId="15DABDE5" w14:textId="77777777" w:rsidR="00963019" w:rsidRDefault="00000000">
      <w:pPr>
        <w:pStyle w:val="Heading1"/>
        <w:numPr>
          <w:ilvl w:val="0"/>
          <w:numId w:val="3"/>
        </w:numPr>
        <w:rPr>
          <w:rFonts w:ascii="Times New Roman" w:eastAsia="Times New Roman" w:hAnsi="Times New Roman" w:cs="Times New Roman"/>
          <w:color w:val="000000"/>
          <w:sz w:val="28"/>
          <w:szCs w:val="28"/>
        </w:rPr>
      </w:pPr>
      <w:bookmarkStart w:id="9" w:name="_Toc170246321"/>
      <w:r>
        <w:rPr>
          <w:rFonts w:ascii="Times New Roman" w:eastAsia="Times New Roman" w:hAnsi="Times New Roman" w:cs="Times New Roman"/>
          <w:color w:val="000000"/>
          <w:sz w:val="28"/>
          <w:szCs w:val="28"/>
        </w:rPr>
        <w:lastRenderedPageBreak/>
        <w:t>Giới thiệu</w:t>
      </w:r>
      <w:bookmarkEnd w:id="9"/>
    </w:p>
    <w:p w14:paraId="03B3C62C" w14:textId="77777777" w:rsidR="0096301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Tr</w:t>
      </w:r>
      <w:r>
        <w:rPr>
          <w:rFonts w:ascii="Times New Roman" w:eastAsia="Times New Roman" w:hAnsi="Times New Roman" w:cs="Times New Roman"/>
          <w:sz w:val="28"/>
          <w:szCs w:val="28"/>
          <w:highlight w:val="white"/>
        </w:rPr>
        <w:t>ang web Bán Sách là một không gian trực tuyến được thiết kế đặc biệt cho những người đam mê sách. Chúng tôi cung cấp một bộ sưu tập đa dạng và phong phú các tựa sách từ nhiều thể loại khác nhau, từ tiểu thuyết đến sách kinh doanh, sách thiếu nhi và nhiều hơn nữa.Trong thời đại số hóa hiện nay, việc mua sắm trực tuyến đã trở thành một phần không thể thiếu trong cuộc sống hàng ngày của chúng ta. Website bán sách trực tuyến sẽ mang đến cho khách hàng một trải nghiệm mua sắm tiện lợi, nhanh chóng và phong phú, với khả năng tiếp cận hàng nghìn đầu sách chỉ với vài cú nhấp chuột. Qua đó, chúng tôi mong muốn thúc đẩy văn hóa đọc sách trong cộng đồng.</w:t>
      </w:r>
    </w:p>
    <w:p w14:paraId="22C64081" w14:textId="77777777" w:rsidR="00963019" w:rsidRDefault="00000000">
      <w:pPr>
        <w:pStyle w:val="Heading1"/>
        <w:numPr>
          <w:ilvl w:val="0"/>
          <w:numId w:val="3"/>
        </w:numPr>
        <w:rPr>
          <w:rFonts w:ascii="Times New Roman" w:eastAsia="Times New Roman" w:hAnsi="Times New Roman" w:cs="Times New Roman"/>
          <w:color w:val="000000"/>
          <w:sz w:val="28"/>
          <w:szCs w:val="28"/>
        </w:rPr>
      </w:pPr>
      <w:bookmarkStart w:id="10" w:name="_Toc170246322"/>
      <w:r>
        <w:rPr>
          <w:rFonts w:ascii="Times New Roman" w:eastAsia="Times New Roman" w:hAnsi="Times New Roman" w:cs="Times New Roman"/>
          <w:color w:val="000000"/>
          <w:sz w:val="28"/>
          <w:szCs w:val="28"/>
        </w:rPr>
        <w:t>Thành viên nhóm</w:t>
      </w:r>
      <w:bookmarkEnd w:id="10"/>
    </w:p>
    <w:p w14:paraId="2AA56962" w14:textId="77777777" w:rsidR="00963019" w:rsidRDefault="00963019"/>
    <w:p w14:paraId="26C8AA3F" w14:textId="77777777" w:rsidR="0096301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Hậu - 20130255</w:t>
      </w:r>
    </w:p>
    <w:p w14:paraId="7B37FDF6" w14:textId="77777777" w:rsidR="0096301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Hiền - 20130257</w:t>
      </w:r>
    </w:p>
    <w:p w14:paraId="2E16C6B9" w14:textId="77777777" w:rsidR="00963019" w:rsidRDefault="00963019">
      <w:pPr>
        <w:rPr>
          <w:rFonts w:ascii="Times New Roman" w:eastAsia="Times New Roman" w:hAnsi="Times New Roman" w:cs="Times New Roman"/>
          <w:sz w:val="28"/>
          <w:szCs w:val="28"/>
        </w:rPr>
      </w:pPr>
    </w:p>
    <w:p w14:paraId="3AD26087" w14:textId="77777777" w:rsidR="00963019" w:rsidRDefault="00000000">
      <w:pPr>
        <w:pStyle w:val="Heading1"/>
        <w:numPr>
          <w:ilvl w:val="0"/>
          <w:numId w:val="3"/>
        </w:numPr>
        <w:rPr>
          <w:rFonts w:ascii="Times New Roman" w:eastAsia="Times New Roman" w:hAnsi="Times New Roman" w:cs="Times New Roman"/>
          <w:color w:val="000000"/>
          <w:sz w:val="28"/>
          <w:szCs w:val="28"/>
        </w:rPr>
      </w:pPr>
      <w:bookmarkStart w:id="11" w:name="_Toc170246323"/>
      <w:r>
        <w:rPr>
          <w:rFonts w:ascii="Times New Roman" w:eastAsia="Times New Roman" w:hAnsi="Times New Roman" w:cs="Times New Roman"/>
          <w:color w:val="000000"/>
          <w:sz w:val="28"/>
          <w:szCs w:val="28"/>
        </w:rPr>
        <w:t>Các kỹ thuật sử dụng</w:t>
      </w:r>
      <w:bookmarkEnd w:id="11"/>
    </w:p>
    <w:p w14:paraId="33CDF329" w14:textId="77777777" w:rsidR="00963019"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Front end: React</w:t>
      </w:r>
    </w:p>
    <w:p w14:paraId="469F28D5" w14:textId="77777777" w:rsidR="00963019"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React-bootstrap</w:t>
      </w:r>
    </w:p>
    <w:p w14:paraId="41D6732A" w14:textId="5EF8397A" w:rsidR="00963019"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Axios: để lấy dữ liệu từ API</w:t>
      </w:r>
      <w:r>
        <w:rPr>
          <w:rFonts w:ascii="Times New Roman" w:eastAsia="Times New Roman" w:hAnsi="Times New Roman" w:cs="Times New Roman"/>
          <w:sz w:val="28"/>
          <w:szCs w:val="28"/>
          <w:lang w:val="vi-VN"/>
        </w:rPr>
        <w:t xml:space="preserve"> và hoat động chức năng trơn mượn không bị load lại trang.</w:t>
      </w:r>
      <w:r w:rsidR="008046D0">
        <w:rPr>
          <w:rFonts w:ascii="Times New Roman" w:eastAsia="Times New Roman" w:hAnsi="Times New Roman" w:cs="Times New Roman"/>
          <w:sz w:val="28"/>
          <w:szCs w:val="28"/>
        </w:rPr>
        <w:t>(Chức năng tìm kiếm)</w:t>
      </w:r>
    </w:p>
    <w:p w14:paraId="5B0CEF3E" w14:textId="77777777" w:rsidR="00963019"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Áp dụng webhook để payOS gửi thông tin thanh toán </w:t>
      </w:r>
    </w:p>
    <w:p w14:paraId="1A430753" w14:textId="77777777" w:rsidR="00963019"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Thống kê: Áp dụng thư viện Apexcharts làm biểu đồ </w:t>
      </w:r>
    </w:p>
    <w:p w14:paraId="187CC0EA" w14:textId="77777777" w:rsidR="00963019"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Validation : kiểm tra dữ liệu người dùng nhập vào và thông báo lỗi tương ứng nếu có.</w:t>
      </w:r>
      <w:r>
        <w:rPr>
          <w:rFonts w:ascii="Times New Roman" w:eastAsia="Times New Roman" w:hAnsi="Times New Roman" w:cs="Times New Roman"/>
          <w:sz w:val="28"/>
          <w:szCs w:val="28"/>
          <w:lang w:val="vi-VN"/>
        </w:rPr>
        <w:t>(Thêm user)</w:t>
      </w:r>
    </w:p>
    <w:p w14:paraId="0501889C" w14:textId="77777777" w:rsidR="00963019"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 end: Spring MVC, Spring JPA, hibernate, Validation check from, Ajax, </w:t>
      </w:r>
      <w:r>
        <w:rPr>
          <w:rFonts w:ascii="Times New Roman" w:eastAsia="Times New Roman" w:hAnsi="Times New Roman" w:cs="Times New Roman"/>
          <w:sz w:val="28"/>
          <w:szCs w:val="28"/>
          <w:highlight w:val="white"/>
        </w:rPr>
        <w:t>RESTful API</w:t>
      </w:r>
      <w:r>
        <w:rPr>
          <w:rFonts w:ascii="Times New Roman" w:eastAsia="Times New Roman" w:hAnsi="Times New Roman" w:cs="Times New Roman"/>
          <w:sz w:val="28"/>
          <w:szCs w:val="28"/>
        </w:rPr>
        <w:t>.</w:t>
      </w:r>
    </w:p>
    <w:p w14:paraId="26E2739C" w14:textId="77777777" w:rsidR="00963019"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Validation check from: @Valid và các annotation validation như @NotNull, @NotBlank, @Length: Dùng để kiểm tra và validate dữ liệu đầu vào của API.</w:t>
      </w:r>
      <w:r>
        <w:rPr>
          <w:rFonts w:ascii="Times New Roman" w:eastAsia="Times New Roman" w:hAnsi="Times New Roman" w:cs="Times New Roman"/>
          <w:sz w:val="28"/>
          <w:szCs w:val="28"/>
          <w:lang w:val="vi-VN"/>
        </w:rPr>
        <w:t>(chức năng thêm sản phẩm)</w:t>
      </w:r>
    </w:p>
    <w:p w14:paraId="5879DE38" w14:textId="77777777" w:rsidR="00963019"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Dùng mã hóa SHA256 mã hóa password</w:t>
      </w:r>
    </w:p>
    <w:p w14:paraId="564EED2C" w14:textId="77777777" w:rsidR="00963019"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Phân quyền: nếu đang nhập tài khoản admin sẽ tới trang admin, và không phải admin không đăng nhập được.</w:t>
      </w:r>
    </w:p>
    <w:p w14:paraId="2CEDA13A" w14:textId="77777777" w:rsidR="00963019"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Dependency Injection (DI) và Quản lý Bean: Quản lý sự phụ thuộc giữa các thành phần tự động, tự động hóa việc inject dependency vào các bean, giúp mã nguồn dễ kiểm tra và bảo trì. Với các annotation @Autowired, @Service, @Repository.</w:t>
      </w:r>
    </w:p>
    <w:p w14:paraId="334F0BA8" w14:textId="77777777" w:rsidR="00963019"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RESTful API: Phục vụ dữ liệu từ server cho client qua HTTP, định nghĩa endpoint và ánh xạ với phương thức xử lý, trả về dữ liệu dưới dạng JSON/XML. với annotation @RestController được đánh dấu bởi các annotation như @GetMapping, @PostMapping, @PutMapping, @DeleteMapping</w:t>
      </w:r>
    </w:p>
    <w:p w14:paraId="7A7F00D9" w14:textId="77777777" w:rsidR="00963019" w:rsidRDefault="00000000">
      <w:pPr>
        <w:numPr>
          <w:ilvl w:val="1"/>
          <w:numId w:val="4"/>
        </w:numPr>
        <w:rPr>
          <w:rFonts w:ascii="Times New Roman" w:eastAsia="Times New Roman" w:hAnsi="Times New Roman" w:cs="Times New Roman"/>
          <w:sz w:val="28"/>
          <w:szCs w:val="28"/>
        </w:rPr>
      </w:pPr>
      <w:r>
        <w:rPr>
          <w:rFonts w:ascii="Times New Roman" w:eastAsia="Times New Roman" w:hAnsi="Times New Roman"/>
          <w:sz w:val="28"/>
          <w:szCs w:val="28"/>
        </w:rPr>
        <w:t>Spring Data JPA sẽ giúp phần reponsitory tương tác với csdl qua các annnotation @query,@ Transactional, @Modifying.</w:t>
      </w:r>
    </w:p>
    <w:p w14:paraId="75507658" w14:textId="77777777" w:rsidR="00963019"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MySQL</w:t>
      </w:r>
    </w:p>
    <w:p w14:paraId="6F8E1049" w14:textId="77777777" w:rsidR="00E51016" w:rsidRDefault="00E51016" w:rsidP="00E51016">
      <w:pPr>
        <w:rPr>
          <w:rFonts w:ascii="Times New Roman" w:eastAsia="Times New Roman" w:hAnsi="Times New Roman" w:cs="Times New Roman"/>
          <w:sz w:val="28"/>
          <w:szCs w:val="28"/>
        </w:rPr>
      </w:pPr>
    </w:p>
    <w:p w14:paraId="675F9BC4" w14:textId="77777777" w:rsidR="00E51016" w:rsidRDefault="00E51016" w:rsidP="00E51016">
      <w:pPr>
        <w:rPr>
          <w:rFonts w:ascii="Times New Roman" w:eastAsia="Times New Roman" w:hAnsi="Times New Roman" w:cs="Times New Roman"/>
          <w:sz w:val="28"/>
          <w:szCs w:val="28"/>
        </w:rPr>
      </w:pPr>
    </w:p>
    <w:p w14:paraId="232136BF" w14:textId="77777777" w:rsidR="00E51016" w:rsidRDefault="00E51016" w:rsidP="00E51016">
      <w:pPr>
        <w:rPr>
          <w:rFonts w:ascii="Times New Roman" w:eastAsia="Times New Roman" w:hAnsi="Times New Roman" w:cs="Times New Roman"/>
          <w:sz w:val="28"/>
          <w:szCs w:val="28"/>
        </w:rPr>
      </w:pPr>
    </w:p>
    <w:p w14:paraId="029E19CF" w14:textId="77777777" w:rsidR="00E51016" w:rsidRDefault="00E51016" w:rsidP="00E51016">
      <w:pPr>
        <w:rPr>
          <w:rFonts w:ascii="Times New Roman" w:eastAsia="Times New Roman" w:hAnsi="Times New Roman" w:cs="Times New Roman"/>
          <w:sz w:val="28"/>
          <w:szCs w:val="28"/>
        </w:rPr>
      </w:pPr>
    </w:p>
    <w:p w14:paraId="66A703BC" w14:textId="77777777" w:rsidR="00E51016" w:rsidRDefault="00E51016" w:rsidP="00E51016">
      <w:pPr>
        <w:rPr>
          <w:rFonts w:ascii="Times New Roman" w:eastAsia="Times New Roman" w:hAnsi="Times New Roman" w:cs="Times New Roman"/>
          <w:sz w:val="28"/>
          <w:szCs w:val="28"/>
        </w:rPr>
      </w:pPr>
    </w:p>
    <w:p w14:paraId="3415734A" w14:textId="77777777" w:rsidR="00E51016" w:rsidRDefault="00E51016" w:rsidP="00E51016">
      <w:pPr>
        <w:rPr>
          <w:rFonts w:ascii="Times New Roman" w:eastAsia="Times New Roman" w:hAnsi="Times New Roman" w:cs="Times New Roman"/>
          <w:sz w:val="28"/>
          <w:szCs w:val="28"/>
        </w:rPr>
      </w:pPr>
    </w:p>
    <w:p w14:paraId="2AD9155E" w14:textId="77777777" w:rsidR="00963019" w:rsidRDefault="00963019">
      <w:pPr>
        <w:rPr>
          <w:rFonts w:ascii="Times New Roman" w:eastAsia="Times New Roman" w:hAnsi="Times New Roman" w:cs="Times New Roman"/>
          <w:sz w:val="28"/>
          <w:szCs w:val="28"/>
        </w:rPr>
      </w:pPr>
    </w:p>
    <w:p w14:paraId="65157350" w14:textId="77777777" w:rsidR="00963019" w:rsidRDefault="00000000">
      <w:pPr>
        <w:pStyle w:val="Heading1"/>
        <w:numPr>
          <w:ilvl w:val="0"/>
          <w:numId w:val="3"/>
        </w:numPr>
        <w:rPr>
          <w:rFonts w:ascii="Times New Roman" w:eastAsia="Times New Roman" w:hAnsi="Times New Roman" w:cs="Times New Roman"/>
          <w:color w:val="000000"/>
          <w:sz w:val="28"/>
          <w:szCs w:val="28"/>
        </w:rPr>
      </w:pPr>
      <w:bookmarkStart w:id="12" w:name="_Toc170246324"/>
      <w:r>
        <w:rPr>
          <w:rFonts w:ascii="Times New Roman" w:eastAsia="Times New Roman" w:hAnsi="Times New Roman" w:cs="Times New Roman"/>
          <w:color w:val="000000"/>
          <w:sz w:val="28"/>
          <w:szCs w:val="28"/>
        </w:rPr>
        <w:t>Phân công việc</w:t>
      </w:r>
      <w:bookmarkEnd w:id="12"/>
    </w:p>
    <w:tbl>
      <w:tblPr>
        <w:tblStyle w:val="Style57"/>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70"/>
        <w:gridCol w:w="3475"/>
        <w:gridCol w:w="1405"/>
      </w:tblGrid>
      <w:tr w:rsidR="00963019" w14:paraId="69986921" w14:textId="77777777">
        <w:trPr>
          <w:trHeight w:val="361"/>
        </w:trPr>
        <w:tc>
          <w:tcPr>
            <w:tcW w:w="4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F5BECD" w14:textId="77777777" w:rsidR="00963019"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w:t>
            </w:r>
          </w:p>
        </w:tc>
        <w:tc>
          <w:tcPr>
            <w:tcW w:w="3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A55FD1" w14:textId="77777777" w:rsidR="00963019"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thực hiện</w:t>
            </w:r>
          </w:p>
        </w:tc>
        <w:tc>
          <w:tcPr>
            <w:tcW w:w="1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59A83F" w14:textId="77777777" w:rsidR="00963019"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Tiến độ hoàn thành</w:t>
            </w:r>
          </w:p>
        </w:tc>
      </w:tr>
      <w:tr w:rsidR="00963019" w14:paraId="07ACDA4A" w14:textId="77777777">
        <w:tc>
          <w:tcPr>
            <w:tcW w:w="4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05F4BA"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đăng nhập, đăng xuất</w:t>
            </w:r>
          </w:p>
        </w:tc>
        <w:tc>
          <w:tcPr>
            <w:tcW w:w="3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8A3FF6"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20120257-Nguyễn Thị Hiền</w:t>
            </w:r>
          </w:p>
        </w:tc>
        <w:tc>
          <w:tcPr>
            <w:tcW w:w="1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C4A9A5"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70%</w:t>
            </w:r>
          </w:p>
        </w:tc>
      </w:tr>
      <w:tr w:rsidR="00963019" w14:paraId="2FED7ACD" w14:textId="77777777">
        <w:tc>
          <w:tcPr>
            <w:tcW w:w="4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EF6F8"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Đổi mật khẩu</w:t>
            </w:r>
          </w:p>
        </w:tc>
        <w:tc>
          <w:tcPr>
            <w:tcW w:w="3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953068"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20120257-Nguyễn Thị Hiền</w:t>
            </w:r>
          </w:p>
        </w:tc>
        <w:tc>
          <w:tcPr>
            <w:tcW w:w="1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ED4FB" w14:textId="281E126C" w:rsidR="00963019" w:rsidRDefault="00E5101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70%</w:t>
            </w:r>
          </w:p>
        </w:tc>
      </w:tr>
      <w:tr w:rsidR="00963019" w14:paraId="6D7078D6" w14:textId="77777777">
        <w:tc>
          <w:tcPr>
            <w:tcW w:w="4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8CC73D" w14:textId="77777777" w:rsidR="00963019" w:rsidRPr="00D674B2" w:rsidRDefault="00000000">
            <w:pPr>
              <w:spacing w:after="0" w:line="240" w:lineRule="auto"/>
              <w:rPr>
                <w:rFonts w:ascii="Times New Roman" w:eastAsia="Times New Roman" w:hAnsi="Times New Roman" w:cs="Times New Roman"/>
                <w:sz w:val="28"/>
                <w:szCs w:val="28"/>
                <w:lang w:val="fr-FR"/>
              </w:rPr>
            </w:pPr>
            <w:r w:rsidRPr="00D674B2">
              <w:rPr>
                <w:rFonts w:ascii="Times New Roman" w:eastAsia="Times New Roman" w:hAnsi="Times New Roman" w:cs="Times New Roman"/>
                <w:sz w:val="28"/>
                <w:szCs w:val="28"/>
                <w:lang w:val="fr-FR"/>
              </w:rPr>
              <w:t>Xem chi tiết sản phẩm</w:t>
            </w:r>
          </w:p>
          <w:p w14:paraId="67C454E9" w14:textId="77777777" w:rsidR="00963019" w:rsidRPr="00D674B2" w:rsidRDefault="00000000">
            <w:pPr>
              <w:spacing w:after="0" w:line="240" w:lineRule="auto"/>
              <w:rPr>
                <w:rFonts w:ascii="Times New Roman" w:eastAsia="Times New Roman" w:hAnsi="Times New Roman" w:cs="Times New Roman"/>
                <w:sz w:val="28"/>
                <w:szCs w:val="28"/>
                <w:lang w:val="fr-FR"/>
              </w:rPr>
            </w:pPr>
            <w:r w:rsidRPr="00D674B2">
              <w:rPr>
                <w:rFonts w:ascii="Times New Roman" w:eastAsia="Times New Roman" w:hAnsi="Times New Roman" w:cs="Times New Roman"/>
                <w:sz w:val="28"/>
                <w:szCs w:val="28"/>
                <w:lang w:val="fr-FR"/>
              </w:rPr>
              <w:t>Phân trang</w:t>
            </w:r>
          </w:p>
        </w:tc>
        <w:tc>
          <w:tcPr>
            <w:tcW w:w="3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FA621B"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20120255-Nguyễn Thị Hậu</w:t>
            </w:r>
          </w:p>
        </w:tc>
        <w:tc>
          <w:tcPr>
            <w:tcW w:w="1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2A27E" w14:textId="22051F68" w:rsidR="00963019" w:rsidRDefault="00E5101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80%</w:t>
            </w:r>
          </w:p>
        </w:tc>
      </w:tr>
      <w:tr w:rsidR="00963019" w14:paraId="6ADA64F5" w14:textId="77777777">
        <w:tc>
          <w:tcPr>
            <w:tcW w:w="4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D8AB5F"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w:t>
            </w:r>
          </w:p>
        </w:tc>
        <w:tc>
          <w:tcPr>
            <w:tcW w:w="3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331848"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20120257-Nguyễn Thị Hiền</w:t>
            </w:r>
          </w:p>
        </w:tc>
        <w:tc>
          <w:tcPr>
            <w:tcW w:w="1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37418C" w14:textId="6580509B"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E51016">
              <w:rPr>
                <w:rFonts w:ascii="Times New Roman" w:eastAsia="Times New Roman" w:hAnsi="Times New Roman" w:cs="Times New Roman"/>
                <w:sz w:val="28"/>
                <w:szCs w:val="28"/>
              </w:rPr>
              <w:t>0</w:t>
            </w:r>
            <w:r>
              <w:rPr>
                <w:rFonts w:ascii="Times New Roman" w:eastAsia="Times New Roman" w:hAnsi="Times New Roman" w:cs="Times New Roman"/>
                <w:sz w:val="28"/>
                <w:szCs w:val="28"/>
              </w:rPr>
              <w:t>%</w:t>
            </w:r>
          </w:p>
        </w:tc>
      </w:tr>
      <w:tr w:rsidR="00963019" w14:paraId="317B221B" w14:textId="77777777">
        <w:tc>
          <w:tcPr>
            <w:tcW w:w="4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6007AF"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Thêm, tăng giảm số lượng, xóa sản phẩm trong giỏ hàng</w:t>
            </w:r>
          </w:p>
        </w:tc>
        <w:tc>
          <w:tcPr>
            <w:tcW w:w="3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3A802"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20120255-Nguyễn Thị Hậu</w:t>
            </w:r>
          </w:p>
        </w:tc>
        <w:tc>
          <w:tcPr>
            <w:tcW w:w="1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1099F" w14:textId="6F3F541D"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E51016">
              <w:rPr>
                <w:rFonts w:ascii="Times New Roman" w:eastAsia="Times New Roman" w:hAnsi="Times New Roman" w:cs="Times New Roman"/>
                <w:sz w:val="28"/>
                <w:szCs w:val="28"/>
              </w:rPr>
              <w:t>0</w:t>
            </w:r>
            <w:r>
              <w:rPr>
                <w:rFonts w:ascii="Times New Roman" w:eastAsia="Times New Roman" w:hAnsi="Times New Roman" w:cs="Times New Roman"/>
                <w:sz w:val="28"/>
                <w:szCs w:val="28"/>
              </w:rPr>
              <w:t>%</w:t>
            </w:r>
          </w:p>
        </w:tc>
      </w:tr>
      <w:tr w:rsidR="00963019" w14:paraId="7B320491" w14:textId="77777777">
        <w:tc>
          <w:tcPr>
            <w:tcW w:w="4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D83DB3"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Quản lý users (Admin) (Thêm, sửa)</w:t>
            </w:r>
          </w:p>
        </w:tc>
        <w:tc>
          <w:tcPr>
            <w:tcW w:w="3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C3D858"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20120255-Nguyễn Thị Hậu</w:t>
            </w:r>
          </w:p>
        </w:tc>
        <w:tc>
          <w:tcPr>
            <w:tcW w:w="1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F530E" w14:textId="44A2C5B0"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E51016">
              <w:rPr>
                <w:rFonts w:ascii="Times New Roman" w:eastAsia="Times New Roman" w:hAnsi="Times New Roman" w:cs="Times New Roman"/>
                <w:sz w:val="28"/>
                <w:szCs w:val="28"/>
              </w:rPr>
              <w:t>0</w:t>
            </w:r>
            <w:r>
              <w:rPr>
                <w:rFonts w:ascii="Times New Roman" w:eastAsia="Times New Roman" w:hAnsi="Times New Roman" w:cs="Times New Roman"/>
                <w:sz w:val="28"/>
                <w:szCs w:val="28"/>
              </w:rPr>
              <w:t>%</w:t>
            </w:r>
          </w:p>
        </w:tc>
      </w:tr>
      <w:tr w:rsidR="00963019" w14:paraId="560079E9" w14:textId="77777777">
        <w:tc>
          <w:tcPr>
            <w:tcW w:w="4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62FA1"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Quên mật khẩu (khách hàng)</w:t>
            </w:r>
          </w:p>
        </w:tc>
        <w:tc>
          <w:tcPr>
            <w:tcW w:w="3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BDFE31"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20120255-Nguyễn Thị Hậu</w:t>
            </w:r>
          </w:p>
        </w:tc>
        <w:tc>
          <w:tcPr>
            <w:tcW w:w="1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CD7B50" w14:textId="57966983"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E51016">
              <w:rPr>
                <w:rFonts w:ascii="Times New Roman" w:eastAsia="Times New Roman" w:hAnsi="Times New Roman" w:cs="Times New Roman"/>
                <w:sz w:val="28"/>
                <w:szCs w:val="28"/>
              </w:rPr>
              <w:t>0</w:t>
            </w:r>
            <w:r>
              <w:rPr>
                <w:rFonts w:ascii="Times New Roman" w:eastAsia="Times New Roman" w:hAnsi="Times New Roman" w:cs="Times New Roman"/>
                <w:sz w:val="28"/>
                <w:szCs w:val="28"/>
              </w:rPr>
              <w:t>%</w:t>
            </w:r>
          </w:p>
        </w:tc>
      </w:tr>
      <w:tr w:rsidR="00963019" w14:paraId="407DD61F" w14:textId="77777777">
        <w:tc>
          <w:tcPr>
            <w:tcW w:w="4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51D548"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sản phẩm của Admin (thêm, xóa, sửa)</w:t>
            </w:r>
          </w:p>
        </w:tc>
        <w:tc>
          <w:tcPr>
            <w:tcW w:w="3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700BBD"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20120255-Nguyễn Thị Hậu</w:t>
            </w:r>
          </w:p>
        </w:tc>
        <w:tc>
          <w:tcPr>
            <w:tcW w:w="1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7F30BF" w14:textId="71D49618"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E51016">
              <w:rPr>
                <w:rFonts w:ascii="Times New Roman" w:eastAsia="Times New Roman" w:hAnsi="Times New Roman" w:cs="Times New Roman"/>
                <w:sz w:val="28"/>
                <w:szCs w:val="28"/>
              </w:rPr>
              <w:t>0</w:t>
            </w:r>
            <w:r>
              <w:rPr>
                <w:rFonts w:ascii="Times New Roman" w:eastAsia="Times New Roman" w:hAnsi="Times New Roman" w:cs="Times New Roman"/>
                <w:sz w:val="28"/>
                <w:szCs w:val="28"/>
              </w:rPr>
              <w:t>%</w:t>
            </w:r>
          </w:p>
        </w:tc>
      </w:tr>
      <w:tr w:rsidR="00963019" w14:paraId="09FF85F6" w14:textId="77777777">
        <w:tc>
          <w:tcPr>
            <w:tcW w:w="4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C28B9"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Thanh toán</w:t>
            </w:r>
          </w:p>
        </w:tc>
        <w:tc>
          <w:tcPr>
            <w:tcW w:w="3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3034B"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20120257-Nguyễn Thị Hiền</w:t>
            </w:r>
          </w:p>
        </w:tc>
        <w:tc>
          <w:tcPr>
            <w:tcW w:w="1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A23608"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95%</w:t>
            </w:r>
          </w:p>
        </w:tc>
      </w:tr>
      <w:tr w:rsidR="00963019" w14:paraId="1120F8C5" w14:textId="77777777">
        <w:trPr>
          <w:trHeight w:val="502"/>
        </w:trPr>
        <w:tc>
          <w:tcPr>
            <w:tcW w:w="4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C2D28F"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thi thông tin khách hàng</w:t>
            </w:r>
          </w:p>
          <w:p w14:paraId="0F148787"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sản phẩm</w:t>
            </w:r>
          </w:p>
        </w:tc>
        <w:tc>
          <w:tcPr>
            <w:tcW w:w="3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FF5C6" w14:textId="77777777" w:rsidR="00963019" w:rsidRDefault="00000000">
            <w:pPr>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20120255-Nguyễn Thị Hậu</w:t>
            </w:r>
          </w:p>
        </w:tc>
        <w:tc>
          <w:tcPr>
            <w:tcW w:w="1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47B75" w14:textId="203352BB"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E51016">
              <w:rPr>
                <w:rFonts w:ascii="Times New Roman" w:eastAsia="Times New Roman" w:hAnsi="Times New Roman" w:cs="Times New Roman"/>
                <w:sz w:val="28"/>
                <w:szCs w:val="28"/>
              </w:rPr>
              <w:t>0</w:t>
            </w:r>
            <w:r>
              <w:rPr>
                <w:rFonts w:ascii="Times New Roman" w:eastAsia="Times New Roman" w:hAnsi="Times New Roman" w:cs="Times New Roman"/>
                <w:sz w:val="28"/>
                <w:szCs w:val="28"/>
              </w:rPr>
              <w:t>%</w:t>
            </w:r>
          </w:p>
        </w:tc>
      </w:tr>
      <w:tr w:rsidR="00963019" w14:paraId="0339EE84" w14:textId="77777777">
        <w:tc>
          <w:tcPr>
            <w:tcW w:w="4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F4590F"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Phân quyền</w:t>
            </w:r>
          </w:p>
        </w:tc>
        <w:tc>
          <w:tcPr>
            <w:tcW w:w="3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0976D5" w14:textId="77777777" w:rsidR="00963019" w:rsidRDefault="00000000">
            <w:pPr>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20120257-Nguyễn Thị Hiền</w:t>
            </w:r>
          </w:p>
        </w:tc>
        <w:tc>
          <w:tcPr>
            <w:tcW w:w="1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208FD0" w14:textId="014CCC3E" w:rsidR="00963019" w:rsidRDefault="00E5101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r>
      <w:tr w:rsidR="00963019" w14:paraId="167CF761" w14:textId="77777777">
        <w:tc>
          <w:tcPr>
            <w:tcW w:w="4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7FEA29"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đơn hàng ( cập nhật trạng thái đơn hàng)</w:t>
            </w:r>
          </w:p>
        </w:tc>
        <w:tc>
          <w:tcPr>
            <w:tcW w:w="3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7072E" w14:textId="77777777" w:rsidR="00963019" w:rsidRDefault="00000000">
            <w:pPr>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20120257-Nguyễn Thị Hiền</w:t>
            </w:r>
          </w:p>
        </w:tc>
        <w:tc>
          <w:tcPr>
            <w:tcW w:w="1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B49DA" w14:textId="742B2A0C" w:rsidR="00963019" w:rsidRDefault="00E5101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r>
      <w:tr w:rsidR="00963019" w14:paraId="76A1A42A" w14:textId="77777777">
        <w:tc>
          <w:tcPr>
            <w:tcW w:w="44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2B0D25" w14:textId="77777777"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w:t>
            </w:r>
          </w:p>
        </w:tc>
        <w:tc>
          <w:tcPr>
            <w:tcW w:w="34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4142B" w14:textId="77777777" w:rsidR="00963019" w:rsidRDefault="00000000">
            <w:pPr>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20120257-Nguyễn Thị Hiền</w:t>
            </w:r>
          </w:p>
        </w:tc>
        <w:tc>
          <w:tcPr>
            <w:tcW w:w="1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67349" w14:textId="1B7E6945" w:rsidR="00963019"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E51016">
              <w:rPr>
                <w:rFonts w:ascii="Times New Roman" w:eastAsia="Times New Roman" w:hAnsi="Times New Roman" w:cs="Times New Roman"/>
                <w:sz w:val="28"/>
                <w:szCs w:val="28"/>
              </w:rPr>
              <w:t>0</w:t>
            </w:r>
            <w:r>
              <w:rPr>
                <w:rFonts w:ascii="Times New Roman" w:eastAsia="Times New Roman" w:hAnsi="Times New Roman" w:cs="Times New Roman"/>
                <w:sz w:val="28"/>
                <w:szCs w:val="28"/>
              </w:rPr>
              <w:t>%</w:t>
            </w:r>
          </w:p>
        </w:tc>
      </w:tr>
    </w:tbl>
    <w:p w14:paraId="3223C7C9" w14:textId="77777777" w:rsidR="00963019" w:rsidRDefault="00963019">
      <w:pPr>
        <w:rPr>
          <w:rFonts w:ascii="Times New Roman" w:eastAsia="Times New Roman" w:hAnsi="Times New Roman" w:cs="Times New Roman"/>
          <w:sz w:val="28"/>
          <w:szCs w:val="28"/>
        </w:rPr>
      </w:pPr>
    </w:p>
    <w:p w14:paraId="4D133CE7" w14:textId="77777777" w:rsidR="002E2597" w:rsidRDefault="002E2597" w:rsidP="002E2597">
      <w:pPr>
        <w:pStyle w:val="Heading1"/>
        <w:numPr>
          <w:ilvl w:val="0"/>
          <w:numId w:val="0"/>
        </w:numPr>
      </w:pPr>
      <w:bookmarkStart w:id="13" w:name="_Toc170246325"/>
      <w:r>
        <w:t>V. Kết quả cài đặt</w:t>
      </w:r>
      <w:bookmarkEnd w:id="13"/>
    </w:p>
    <w:p w14:paraId="21B42C7C" w14:textId="77777777" w:rsidR="00963019" w:rsidRDefault="00963019">
      <w:pPr>
        <w:rPr>
          <w:rFonts w:ascii="Times New Roman" w:eastAsia="Times New Roman" w:hAnsi="Times New Roman" w:cs="Times New Roman"/>
          <w:sz w:val="28"/>
          <w:szCs w:val="28"/>
        </w:rPr>
      </w:pPr>
    </w:p>
    <w:p w14:paraId="181B48F2" w14:textId="77777777" w:rsidR="00963019" w:rsidRDefault="00963019">
      <w:pPr>
        <w:rPr>
          <w:rFonts w:ascii="Times New Roman" w:eastAsia="Times New Roman" w:hAnsi="Times New Roman" w:cs="Times New Roman"/>
          <w:sz w:val="28"/>
          <w:szCs w:val="28"/>
        </w:rPr>
      </w:pPr>
    </w:p>
    <w:tbl>
      <w:tblPr>
        <w:tblStyle w:val="TableGrid"/>
        <w:tblpPr w:leftFromText="180" w:rightFromText="180" w:vertAnchor="text" w:horzAnchor="margin" w:tblpY="228"/>
        <w:tblW w:w="0" w:type="auto"/>
        <w:tblLook w:val="04A0" w:firstRow="1" w:lastRow="0" w:firstColumn="1" w:lastColumn="0" w:noHBand="0" w:noVBand="1"/>
      </w:tblPr>
      <w:tblGrid>
        <w:gridCol w:w="4675"/>
        <w:gridCol w:w="4675"/>
      </w:tblGrid>
      <w:tr w:rsidR="002E2597" w14:paraId="7E30B85B" w14:textId="77777777" w:rsidTr="002E2597">
        <w:tc>
          <w:tcPr>
            <w:tcW w:w="4675" w:type="dxa"/>
          </w:tcPr>
          <w:p w14:paraId="10946521" w14:textId="77777777" w:rsidR="002E2597" w:rsidRPr="002E2597" w:rsidRDefault="002E2597" w:rsidP="002E2597">
            <w:pPr>
              <w:rPr>
                <w:rFonts w:ascii="Times New Roman" w:hAnsi="Times New Roman" w:cs="Times New Roman"/>
                <w:sz w:val="24"/>
                <w:szCs w:val="24"/>
              </w:rPr>
            </w:pPr>
            <w:r w:rsidRPr="002E2597">
              <w:rPr>
                <w:rFonts w:ascii="Times New Roman" w:hAnsi="Times New Roman" w:cs="Times New Roman"/>
                <w:sz w:val="24"/>
                <w:szCs w:val="24"/>
              </w:rPr>
              <w:t>Kỹ thuật</w:t>
            </w:r>
          </w:p>
        </w:tc>
        <w:tc>
          <w:tcPr>
            <w:tcW w:w="4675" w:type="dxa"/>
          </w:tcPr>
          <w:p w14:paraId="27F85DBC" w14:textId="77777777" w:rsidR="002E2597" w:rsidRPr="002E2597" w:rsidRDefault="002E2597" w:rsidP="002E2597">
            <w:pPr>
              <w:rPr>
                <w:rFonts w:ascii="Times New Roman" w:hAnsi="Times New Roman" w:cs="Times New Roman"/>
                <w:sz w:val="24"/>
                <w:szCs w:val="24"/>
              </w:rPr>
            </w:pPr>
            <w:r w:rsidRPr="002E2597">
              <w:rPr>
                <w:rFonts w:ascii="Times New Roman" w:hAnsi="Times New Roman" w:cs="Times New Roman"/>
                <w:sz w:val="24"/>
                <w:szCs w:val="24"/>
              </w:rPr>
              <w:t>Chức năng</w:t>
            </w:r>
          </w:p>
        </w:tc>
      </w:tr>
      <w:tr w:rsidR="002E2597" w14:paraId="62342162" w14:textId="77777777" w:rsidTr="002E2597">
        <w:tc>
          <w:tcPr>
            <w:tcW w:w="4675" w:type="dxa"/>
          </w:tcPr>
          <w:p w14:paraId="2E1D6AB4" w14:textId="77777777" w:rsidR="002E2597" w:rsidRPr="002E2597" w:rsidRDefault="002E2597" w:rsidP="002E2597">
            <w:pPr>
              <w:rPr>
                <w:rFonts w:ascii="Times New Roman" w:hAnsi="Times New Roman" w:cs="Times New Roman"/>
                <w:sz w:val="24"/>
                <w:szCs w:val="24"/>
              </w:rPr>
            </w:pPr>
            <w:r w:rsidRPr="002E2597">
              <w:rPr>
                <w:rFonts w:ascii="Times New Roman" w:hAnsi="Times New Roman" w:cs="Times New Roman"/>
                <w:sz w:val="24"/>
                <w:szCs w:val="24"/>
              </w:rPr>
              <w:t>Spring boot mvc, JPA, hibernate</w:t>
            </w:r>
          </w:p>
        </w:tc>
        <w:tc>
          <w:tcPr>
            <w:tcW w:w="4675" w:type="dxa"/>
          </w:tcPr>
          <w:p w14:paraId="399347BE" w14:textId="77777777" w:rsidR="002E2597" w:rsidRPr="002E2597" w:rsidRDefault="002E2597" w:rsidP="002E2597">
            <w:pPr>
              <w:rPr>
                <w:rFonts w:ascii="Times New Roman" w:hAnsi="Times New Roman" w:cs="Times New Roman"/>
                <w:sz w:val="24"/>
                <w:szCs w:val="24"/>
              </w:rPr>
            </w:pPr>
            <w:r w:rsidRPr="002E2597">
              <w:rPr>
                <w:rFonts w:ascii="Times New Roman" w:hAnsi="Times New Roman" w:cs="Times New Roman"/>
                <w:sz w:val="24"/>
                <w:szCs w:val="24"/>
              </w:rPr>
              <w:t>Tất cả chức năng</w:t>
            </w:r>
          </w:p>
        </w:tc>
      </w:tr>
      <w:tr w:rsidR="002E2597" w14:paraId="0CB03273" w14:textId="77777777" w:rsidTr="002E2597">
        <w:tc>
          <w:tcPr>
            <w:tcW w:w="4675" w:type="dxa"/>
          </w:tcPr>
          <w:p w14:paraId="04F192E2" w14:textId="77777777" w:rsidR="002E2597" w:rsidRPr="002E2597" w:rsidRDefault="002E2597" w:rsidP="002E2597">
            <w:pPr>
              <w:rPr>
                <w:rFonts w:ascii="Times New Roman" w:hAnsi="Times New Roman" w:cs="Times New Roman"/>
                <w:sz w:val="24"/>
                <w:szCs w:val="24"/>
              </w:rPr>
            </w:pPr>
            <w:r w:rsidRPr="002E2597">
              <w:rPr>
                <w:rFonts w:ascii="Times New Roman" w:hAnsi="Times New Roman" w:cs="Times New Roman"/>
                <w:sz w:val="24"/>
                <w:szCs w:val="24"/>
              </w:rPr>
              <w:t>Validation check from</w:t>
            </w:r>
          </w:p>
        </w:tc>
        <w:tc>
          <w:tcPr>
            <w:tcW w:w="4675" w:type="dxa"/>
          </w:tcPr>
          <w:p w14:paraId="429C9941" w14:textId="77777777" w:rsidR="002E2597" w:rsidRPr="002E2597" w:rsidRDefault="002E2597" w:rsidP="002E2597">
            <w:pPr>
              <w:rPr>
                <w:rFonts w:ascii="Times New Roman" w:hAnsi="Times New Roman" w:cs="Times New Roman"/>
                <w:sz w:val="24"/>
                <w:szCs w:val="24"/>
              </w:rPr>
            </w:pPr>
            <w:r w:rsidRPr="002E2597">
              <w:rPr>
                <w:rFonts w:ascii="Times New Roman" w:hAnsi="Times New Roman" w:cs="Times New Roman"/>
                <w:sz w:val="24"/>
                <w:szCs w:val="24"/>
              </w:rPr>
              <w:t>Thêm sản phẩm</w:t>
            </w:r>
          </w:p>
        </w:tc>
      </w:tr>
      <w:tr w:rsidR="002E2597" w14:paraId="53CDCA16" w14:textId="77777777" w:rsidTr="002E2597">
        <w:tc>
          <w:tcPr>
            <w:tcW w:w="4675" w:type="dxa"/>
          </w:tcPr>
          <w:p w14:paraId="5E8C2577" w14:textId="77777777" w:rsidR="002E2597" w:rsidRPr="002E2597" w:rsidRDefault="002E2597" w:rsidP="002E2597">
            <w:pPr>
              <w:rPr>
                <w:rFonts w:ascii="Times New Roman" w:hAnsi="Times New Roman" w:cs="Times New Roman"/>
                <w:sz w:val="24"/>
                <w:szCs w:val="24"/>
              </w:rPr>
            </w:pPr>
            <w:r w:rsidRPr="002E2597">
              <w:rPr>
                <w:rFonts w:ascii="Times New Roman" w:hAnsi="Times New Roman" w:cs="Times New Roman"/>
                <w:sz w:val="24"/>
                <w:szCs w:val="24"/>
              </w:rPr>
              <w:t>Axios, async/wait</w:t>
            </w:r>
          </w:p>
        </w:tc>
        <w:tc>
          <w:tcPr>
            <w:tcW w:w="4675" w:type="dxa"/>
          </w:tcPr>
          <w:p w14:paraId="41862F35" w14:textId="77777777" w:rsidR="002E2597" w:rsidRPr="002E2597" w:rsidRDefault="002E2597" w:rsidP="002E2597">
            <w:pPr>
              <w:rPr>
                <w:rFonts w:ascii="Times New Roman" w:hAnsi="Times New Roman" w:cs="Times New Roman"/>
                <w:sz w:val="24"/>
                <w:szCs w:val="24"/>
              </w:rPr>
            </w:pPr>
            <w:r w:rsidRPr="002E2597">
              <w:rPr>
                <w:rFonts w:ascii="Times New Roman" w:hAnsi="Times New Roman" w:cs="Times New Roman"/>
                <w:sz w:val="24"/>
                <w:szCs w:val="24"/>
              </w:rPr>
              <w:t>Thêm, sửa, xóa, tìm kiếm</w:t>
            </w:r>
          </w:p>
        </w:tc>
      </w:tr>
      <w:tr w:rsidR="002E2597" w14:paraId="0BE5ABEF" w14:textId="77777777" w:rsidTr="002E2597">
        <w:tc>
          <w:tcPr>
            <w:tcW w:w="4675" w:type="dxa"/>
          </w:tcPr>
          <w:p w14:paraId="18CE92EC" w14:textId="77777777" w:rsidR="002E2597" w:rsidRDefault="002E2597" w:rsidP="002E2597"/>
        </w:tc>
        <w:tc>
          <w:tcPr>
            <w:tcW w:w="4675" w:type="dxa"/>
          </w:tcPr>
          <w:p w14:paraId="47E734E9" w14:textId="77777777" w:rsidR="002E2597" w:rsidRDefault="002E2597" w:rsidP="002E2597"/>
        </w:tc>
      </w:tr>
    </w:tbl>
    <w:p w14:paraId="69CA32B8" w14:textId="51C879E3" w:rsidR="00963019" w:rsidRDefault="00000000">
      <w:pPr>
        <w:pStyle w:val="Heading1"/>
        <w:numPr>
          <w:ilvl w:val="0"/>
          <w:numId w:val="0"/>
        </w:numPr>
      </w:pPr>
      <w:bookmarkStart w:id="14" w:name="_Toc170246326"/>
      <w:r>
        <w:t>V</w:t>
      </w:r>
      <w:r w:rsidR="002E2597">
        <w:t>I Thiết kế class diagram</w:t>
      </w:r>
      <w:bookmarkEnd w:id="14"/>
    </w:p>
    <w:p w14:paraId="31FACCDE" w14:textId="39AD9C7F" w:rsidR="00963019" w:rsidRDefault="00963019">
      <w:pPr>
        <w:rPr>
          <w:rFonts w:ascii="Times New Roman" w:eastAsia="Times New Roman" w:hAnsi="Times New Roman" w:cs="Times New Roman"/>
          <w:sz w:val="28"/>
          <w:szCs w:val="28"/>
        </w:rPr>
      </w:pPr>
    </w:p>
    <w:p w14:paraId="40C21AA4" w14:textId="77777777" w:rsidR="00963019" w:rsidRDefault="00963019">
      <w:pPr>
        <w:spacing w:line="240" w:lineRule="auto"/>
        <w:rPr>
          <w:rFonts w:ascii="Times New Roman" w:eastAsia="Times New Roman" w:hAnsi="Times New Roman" w:cs="Times New Roman"/>
          <w:sz w:val="28"/>
          <w:szCs w:val="28"/>
        </w:rPr>
      </w:pPr>
    </w:p>
    <w:p w14:paraId="7184D406" w14:textId="77777777" w:rsidR="00963019" w:rsidRDefault="00963019">
      <w:pPr>
        <w:rPr>
          <w:rFonts w:ascii="Times New Roman" w:eastAsia="Times New Roman" w:hAnsi="Times New Roman" w:cs="Times New Roman"/>
          <w:sz w:val="28"/>
          <w:szCs w:val="28"/>
        </w:rPr>
      </w:pPr>
    </w:p>
    <w:p w14:paraId="4CED680E" w14:textId="77777777" w:rsidR="00963019" w:rsidRDefault="00000000">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lang w:val="vi-VN"/>
        </w:rPr>
        <w:lastRenderedPageBreak/>
        <w:drawing>
          <wp:inline distT="0" distB="0" distL="114300" distR="114300" wp14:anchorId="1E4A6C0A" wp14:editId="281F7DA5">
            <wp:extent cx="5934075" cy="4078605"/>
            <wp:effectExtent l="0" t="0" r="9525" b="10795"/>
            <wp:docPr id="6" name="Picture 6" descr="Untitled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 Diagram.drawio (1)"/>
                    <pic:cNvPicPr>
                      <a:picLocks noChangeAspect="1"/>
                    </pic:cNvPicPr>
                  </pic:nvPicPr>
                  <pic:blipFill>
                    <a:blip r:embed="rId13"/>
                    <a:stretch>
                      <a:fillRect/>
                    </a:stretch>
                  </pic:blipFill>
                  <pic:spPr>
                    <a:xfrm>
                      <a:off x="0" y="0"/>
                      <a:ext cx="5934075" cy="4078605"/>
                    </a:xfrm>
                    <a:prstGeom prst="rect">
                      <a:avLst/>
                    </a:prstGeom>
                  </pic:spPr>
                </pic:pic>
              </a:graphicData>
            </a:graphic>
          </wp:inline>
        </w:drawing>
      </w:r>
    </w:p>
    <w:p w14:paraId="4ABDBB60" w14:textId="77777777" w:rsidR="00963019" w:rsidRDefault="00963019">
      <w:pPr>
        <w:rPr>
          <w:rFonts w:ascii="Times New Roman" w:eastAsia="Times New Roman" w:hAnsi="Times New Roman" w:cs="Times New Roman"/>
          <w:sz w:val="28"/>
          <w:szCs w:val="28"/>
          <w:lang w:val="vi-VN"/>
        </w:rPr>
      </w:pPr>
    </w:p>
    <w:p w14:paraId="6BCA26FE" w14:textId="77777777" w:rsidR="0096301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546C54D" w14:textId="77777777" w:rsidR="00963019" w:rsidRDefault="00963019">
      <w:bookmarkStart w:id="15" w:name="_heading=h.cdshiro28eip" w:colFirst="0" w:colLast="0"/>
      <w:bookmarkEnd w:id="15"/>
    </w:p>
    <w:sectPr w:rsidR="00963019">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76117" w14:textId="77777777" w:rsidR="00AC6828" w:rsidRDefault="00AC6828">
      <w:pPr>
        <w:spacing w:line="240" w:lineRule="auto"/>
      </w:pPr>
      <w:r>
        <w:separator/>
      </w:r>
    </w:p>
  </w:endnote>
  <w:endnote w:type="continuationSeparator" w:id="0">
    <w:p w14:paraId="4B5D3B1E" w14:textId="77777777" w:rsidR="00AC6828" w:rsidRDefault="00AC68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Segoe Print"/>
    <w:charset w:val="00"/>
    <w:family w:val="auto"/>
    <w:pitch w:val="default"/>
  </w:font>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A3"/>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5B84B" w14:textId="77777777" w:rsidR="00963019" w:rsidRDefault="00000000">
    <w:pPr>
      <w:tabs>
        <w:tab w:val="center" w:pos="4680"/>
        <w:tab w:val="right" w:pos="9360"/>
      </w:tabs>
      <w:spacing w:after="0" w:line="240" w:lineRule="auto"/>
      <w:jc w:val="center"/>
      <w:rPr>
        <w:rFonts w:ascii="Calibri" w:eastAsia="Calibri" w:hAnsi="Calibri" w:cs="Calibri"/>
        <w:smallCaps/>
        <w:color w:val="4472C4"/>
      </w:rPr>
    </w:pPr>
    <w:r>
      <w:rPr>
        <w:noProof/>
      </w:rPr>
      <mc:AlternateContent>
        <mc:Choice Requires="wps">
          <w:drawing>
            <wp:anchor distT="0" distB="0" distL="114300" distR="114300" simplePos="0" relativeHeight="251656704" behindDoc="0" locked="0" layoutInCell="1" allowOverlap="1" wp14:anchorId="1D2CE0EE" wp14:editId="5DBDC86D">
              <wp:simplePos x="0" y="0"/>
              <wp:positionH relativeFrom="column">
                <wp:posOffset>2044700</wp:posOffset>
              </wp:positionH>
              <wp:positionV relativeFrom="paragraph">
                <wp:posOffset>0</wp:posOffset>
              </wp:positionV>
              <wp:extent cx="1838325" cy="1838325"/>
              <wp:effectExtent l="0" t="0" r="0" b="0"/>
              <wp:wrapNone/>
              <wp:docPr id="14" name="Rectangles 14"/>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11CECBBC" w14:textId="77777777" w:rsidR="00963019" w:rsidRDefault="00000000">
                          <w:pPr>
                            <w:spacing w:after="0" w:line="240" w:lineRule="auto"/>
                          </w:pPr>
                          <w:r>
                            <w:rPr>
                              <w:rFonts w:ascii="Calibri" w:eastAsia="Calibri" w:hAnsi="Calibri" w:cs="Calibri"/>
                              <w:color w:val="000000"/>
                            </w:rPr>
                            <w:t xml:space="preserve"> PAGE  \* MERGEFORMAT 1</w:t>
                          </w:r>
                        </w:p>
                      </w:txbxContent>
                    </wps:txbx>
                    <wps:bodyPr spcFirstLastPara="1" wrap="square" lIns="0" tIns="0" rIns="0" bIns="0" anchor="t" anchorCtr="0">
                      <a:noAutofit/>
                    </wps:bodyPr>
                  </wps:wsp>
                </a:graphicData>
              </a:graphic>
            </wp:anchor>
          </w:drawing>
        </mc:Choice>
        <mc:Fallback>
          <w:pict>
            <v:rect w14:anchorId="1D2CE0EE" id="Rectangles 14" o:spid="_x0000_s1026" style="position:absolute;left:0;text-align:left;margin-left:161pt;margin-top:0;width:144.75pt;height:144.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" filled="f" stroked="f">
              <v:textbox inset="0,0,0,0">
                <w:txbxContent>
                  <w:p w14:paraId="11CECBBC" w14:textId="77777777" w:rsidR="00963019" w:rsidRDefault="00000000">
                    <w:pPr>
                      <w:spacing w:after="0" w:line="240" w:lineRule="auto"/>
                    </w:pPr>
                    <w:r>
                      <w:rPr>
                        <w:rFonts w:ascii="Calibri" w:eastAsia="Calibri" w:hAnsi="Calibri" w:cs="Calibri"/>
                        <w:color w:val="000000"/>
                      </w:rPr>
                      <w:t xml:space="preserve"> PAGE  \* MERGEFORMAT 1</w:t>
                    </w:r>
                  </w:p>
                </w:txbxContent>
              </v:textbox>
            </v:rect>
          </w:pict>
        </mc:Fallback>
      </mc:AlternateContent>
    </w:r>
  </w:p>
  <w:p w14:paraId="7A4BF66D" w14:textId="77777777" w:rsidR="00963019" w:rsidRDefault="00963019">
    <w:pPr>
      <w:tabs>
        <w:tab w:val="center" w:pos="4680"/>
        <w:tab w:val="right" w:pos="9360"/>
      </w:tabs>
      <w:spacing w:after="0"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50C6E" w14:textId="77777777" w:rsidR="00963019" w:rsidRDefault="00000000">
    <w:pPr>
      <w:tabs>
        <w:tab w:val="center" w:pos="4680"/>
        <w:tab w:val="right" w:pos="9360"/>
      </w:tabs>
      <w:spacing w:after="0" w:line="240" w:lineRule="auto"/>
      <w:rPr>
        <w:rFonts w:ascii="Calibri" w:eastAsia="Calibri" w:hAnsi="Calibri" w:cs="Calibri"/>
        <w:color w:val="000000"/>
      </w:rPr>
    </w:pPr>
    <w:r>
      <w:rPr>
        <w:noProof/>
      </w:rPr>
      <mc:AlternateContent>
        <mc:Choice Requires="wps">
          <w:drawing>
            <wp:anchor distT="0" distB="0" distL="114300" distR="114300" simplePos="0" relativeHeight="251657728" behindDoc="0" locked="0" layoutInCell="1" allowOverlap="1" wp14:anchorId="54BEDFC1" wp14:editId="399AC701">
              <wp:simplePos x="0" y="0"/>
              <wp:positionH relativeFrom="column">
                <wp:posOffset>2044700</wp:posOffset>
              </wp:positionH>
              <wp:positionV relativeFrom="paragraph">
                <wp:posOffset>0</wp:posOffset>
              </wp:positionV>
              <wp:extent cx="1838325" cy="1838325"/>
              <wp:effectExtent l="0" t="0" r="0" b="0"/>
              <wp:wrapNone/>
              <wp:docPr id="15" name="Rectangles 15"/>
              <wp:cNvGraphicFramePr/>
              <a:graphic xmlns:a="http://schemas.openxmlformats.org/drawingml/2006/main">
                <a:graphicData uri="http://schemas.microsoft.com/office/word/2010/wordprocessingShape">
                  <wps:wsp>
                    <wps:cNvSpPr/>
                    <wps:spPr>
                      <a:xfrm>
                        <a:off x="0" y="0"/>
                        <a:ext cx="1838325" cy="1838325"/>
                      </a:xfrm>
                      <a:prstGeom prst="rect">
                        <a:avLst/>
                      </a:prstGeom>
                      <a:noFill/>
                    </wps:spPr>
                    <wps:txbx>
                      <w:txbxContent>
                        <w:p w14:paraId="3A9293AC" w14:textId="77777777" w:rsidR="00963019" w:rsidRDefault="00963019">
                          <w:pPr>
                            <w:jc w:val="center"/>
                          </w:pPr>
                        </w:p>
                      </w:txbxContent>
                    </wps:txbx>
                    <wps:bodyPr/>
                  </wps:wsp>
                </a:graphicData>
              </a:graphic>
            </wp:anchor>
          </w:drawing>
        </mc:Choice>
        <mc:Fallback>
          <w:pict>
            <v:rect w14:anchorId="54BEDFC1" id="Rectangles 15" o:spid="_x0000_s1027" style="position:absolute;margin-left:161pt;margin-top:0;width:144.75pt;height:144.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" filled="f" stroked="f">
              <v:textbox>
                <w:txbxContent>
                  <w:p w14:paraId="3A9293AC" w14:textId="77777777" w:rsidR="00963019" w:rsidRDefault="00963019">
                    <w:pPr>
                      <w:jc w:val="cente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6CBF9" w14:textId="77777777" w:rsidR="00963019" w:rsidRDefault="00963019">
    <w:pPr>
      <w:tabs>
        <w:tab w:val="center" w:pos="4680"/>
        <w:tab w:val="right" w:pos="9360"/>
      </w:tabs>
      <w:spacing w:after="0" w:line="240" w:lineRule="auto"/>
      <w:jc w:val="center"/>
      <w:rPr>
        <w:rFonts w:ascii="Calibri" w:eastAsia="Calibri" w:hAnsi="Calibri" w:cs="Calibri"/>
        <w:smallCaps/>
        <w:color w:val="4472C4"/>
      </w:rPr>
    </w:pPr>
  </w:p>
  <w:p w14:paraId="275BD0F2" w14:textId="77777777" w:rsidR="00963019" w:rsidRDefault="00963019">
    <w:pPr>
      <w:tabs>
        <w:tab w:val="center" w:pos="4680"/>
        <w:tab w:val="right" w:pos="9360"/>
      </w:tabs>
      <w:spacing w:after="0" w:line="240" w:lineRule="auto"/>
      <w:rPr>
        <w:rFonts w:ascii="Calibri" w:eastAsia="Calibri" w:hAnsi="Calibri"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B6715" w14:textId="77777777" w:rsidR="00963019" w:rsidRDefault="00000000">
    <w:pPr>
      <w:tabs>
        <w:tab w:val="center" w:pos="4680"/>
        <w:tab w:val="right" w:pos="9360"/>
      </w:tabs>
      <w:spacing w:after="0" w:line="240" w:lineRule="auto"/>
      <w:jc w:val="center"/>
      <w:rPr>
        <w:rFonts w:ascii="Calibri" w:eastAsia="Calibri" w:hAnsi="Calibri" w:cs="Calibri"/>
        <w:smallCaps/>
        <w:color w:val="4472C4"/>
      </w:rPr>
    </w:pPr>
    <w:r>
      <w:rPr>
        <w:noProof/>
      </w:rPr>
      <mc:AlternateContent>
        <mc:Choice Requires="wps">
          <w:drawing>
            <wp:anchor distT="0" distB="0" distL="114300" distR="114300" simplePos="0" relativeHeight="251658752" behindDoc="0" locked="0" layoutInCell="1" allowOverlap="1" wp14:anchorId="01D14DAE" wp14:editId="559DB74B">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A8F397" w14:textId="77777777" w:rsidR="00963019"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D14DAE" id="_x0000_t202" coordsize="21600,21600" o:spt="202" path="m,l,21600r21600,l21600,xe">
              <v:stroke joinstyle="miter"/>
              <v:path gradientshapeok="t" o:connecttype="rect"/>
            </v:shapetype>
            <v:shape id="Text Box 3" o:spid="_x0000_s1028"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7DA8F397" w14:textId="77777777" w:rsidR="00963019"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p w14:paraId="12FE5830" w14:textId="77777777" w:rsidR="00963019" w:rsidRDefault="00963019">
    <w:pPr>
      <w:tabs>
        <w:tab w:val="center" w:pos="4680"/>
        <w:tab w:val="right" w:pos="9360"/>
      </w:tabs>
      <w:spacing w:after="0" w:line="240" w:lineRule="auto"/>
      <w:rPr>
        <w:rFonts w:ascii="Calibri" w:eastAsia="Calibri" w:hAnsi="Calibri"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BCFC5" w14:textId="77777777" w:rsidR="00963019" w:rsidRDefault="00000000">
    <w:pPr>
      <w:tabs>
        <w:tab w:val="center" w:pos="4680"/>
        <w:tab w:val="right" w:pos="9360"/>
      </w:tabs>
      <w:spacing w:after="0" w:line="240" w:lineRule="auto"/>
      <w:rPr>
        <w:rFonts w:ascii="Calibri" w:eastAsia="Calibri" w:hAnsi="Calibri" w:cs="Calibri"/>
        <w:color w:val="000000"/>
      </w:rPr>
    </w:pPr>
    <w:r>
      <w:rPr>
        <w:noProof/>
      </w:rPr>
      <mc:AlternateContent>
        <mc:Choice Requires="wps">
          <w:drawing>
            <wp:anchor distT="0" distB="0" distL="114300" distR="114300" simplePos="0" relativeHeight="251659776" behindDoc="0" locked="0" layoutInCell="1" allowOverlap="1" wp14:anchorId="1E8DA319" wp14:editId="3AB6C150">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2857C3" w14:textId="77777777" w:rsidR="00963019"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8DA319" id="_x0000_t202" coordsize="21600,21600" o:spt="202" path="m,l,21600r21600,l21600,xe">
              <v:stroke joinstyle="miter"/>
              <v:path gradientshapeok="t" o:connecttype="rect"/>
            </v:shapetype>
            <v:shape id="Text Box 4" o:spid="_x0000_s1029" type="#_x0000_t202" style="position:absolute;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2A2857C3" w14:textId="77777777" w:rsidR="00963019"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55680" behindDoc="0" locked="0" layoutInCell="1" allowOverlap="1" wp14:anchorId="1022DBA1" wp14:editId="2450607E">
              <wp:simplePos x="0" y="0"/>
              <wp:positionH relativeFrom="column">
                <wp:posOffset>2044700</wp:posOffset>
              </wp:positionH>
              <wp:positionV relativeFrom="paragraph">
                <wp:posOffset>0</wp:posOffset>
              </wp:positionV>
              <wp:extent cx="1838325" cy="1838325"/>
              <wp:effectExtent l="0" t="0" r="0" b="0"/>
              <wp:wrapNone/>
              <wp:docPr id="1" name="Rectangles 1"/>
              <wp:cNvGraphicFramePr/>
              <a:graphic xmlns:a="http://schemas.openxmlformats.org/drawingml/2006/main">
                <a:graphicData uri="http://schemas.microsoft.com/office/word/2010/wordprocessingShape">
                  <wps:wsp>
                    <wps:cNvSpPr/>
                    <wps:spPr>
                      <a:xfrm>
                        <a:off x="0" y="0"/>
                        <a:ext cx="1838325" cy="1838325"/>
                      </a:xfrm>
                      <a:prstGeom prst="rect">
                        <a:avLst/>
                      </a:prstGeom>
                      <a:noFill/>
                    </wps:spPr>
                    <wps:txbx>
                      <w:txbxContent>
                        <w:p w14:paraId="008D3A36" w14:textId="77777777" w:rsidR="00963019" w:rsidRDefault="00963019"/>
                      </w:txbxContent>
                    </wps:txbx>
                    <wps:bodyPr/>
                  </wps:wsp>
                </a:graphicData>
              </a:graphic>
            </wp:anchor>
          </w:drawing>
        </mc:Choice>
        <mc:Fallback>
          <w:pict>
            <v:rect w14:anchorId="1022DBA1" id="Rectangles 1" o:spid="_x0000_s1030" style="position:absolute;margin-left:161pt;margin-top:0;width:144.75pt;height:144.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" filled="f" stroked="f">
              <v:textbox>
                <w:txbxContent>
                  <w:p w14:paraId="008D3A36" w14:textId="77777777" w:rsidR="00963019" w:rsidRDefault="00963019"/>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BF10B" w14:textId="77777777" w:rsidR="00AC6828" w:rsidRDefault="00AC6828">
      <w:pPr>
        <w:spacing w:after="0"/>
      </w:pPr>
      <w:r>
        <w:separator/>
      </w:r>
    </w:p>
  </w:footnote>
  <w:footnote w:type="continuationSeparator" w:id="0">
    <w:p w14:paraId="096A17E0" w14:textId="77777777" w:rsidR="00AC6828" w:rsidRDefault="00AC68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B4913D"/>
    <w:multiLevelType w:val="singleLevel"/>
    <w:tmpl w:val="96B4913D"/>
    <w:lvl w:ilvl="0">
      <w:start w:val="1"/>
      <w:numFmt w:val="upperRoman"/>
      <w:suff w:val="space"/>
      <w:lvlText w:val="%1."/>
      <w:lvlJc w:val="left"/>
    </w:lvl>
  </w:abstractNum>
  <w:abstractNum w:abstractNumId="1" w15:restartNumberingAfterBreak="0">
    <w:nsid w:val="B5E306ED"/>
    <w:multiLevelType w:val="multilevel"/>
    <w:tmpl w:val="B5E306ED"/>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BF205925"/>
    <w:multiLevelType w:val="multilevel"/>
    <w:tmpl w:val="BF205925"/>
    <w:lvl w:ilvl="0">
      <w:start w:val="1"/>
      <w:numFmt w:val="bullet"/>
      <w:lvlText w:val="◆"/>
      <w:lvlJc w:val="left"/>
      <w:pPr>
        <w:ind w:left="420" w:hanging="420"/>
      </w:pPr>
      <w:rPr>
        <w:rFonts w:ascii="Noto Sans Symbols" w:eastAsia="Noto Sans Symbols" w:hAnsi="Noto Sans Symbols" w:cs="Noto Sans Symbols"/>
        <w:sz w:val="16"/>
        <w:szCs w:val="16"/>
      </w:rPr>
    </w:lvl>
    <w:lvl w:ilvl="1">
      <w:start w:val="1"/>
      <w:numFmt w:val="bullet"/>
      <w:lvlText w:val="■"/>
      <w:lvlJc w:val="left"/>
      <w:pPr>
        <w:ind w:left="860" w:hanging="420"/>
      </w:pPr>
      <w:rPr>
        <w:rFonts w:ascii="Noto Sans Symbols" w:eastAsia="Noto Sans Symbols" w:hAnsi="Noto Sans Symbols" w:cs="Noto Sans Symbols"/>
        <w:sz w:val="13"/>
        <w:szCs w:val="13"/>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0053208E"/>
    <w:multiLevelType w:val="multilevel"/>
    <w:tmpl w:val="0053208E"/>
    <w:lvl w:ilvl="0">
      <w:start w:val="1"/>
      <w:numFmt w:val="bullet"/>
      <w:pStyle w:val="Heading1"/>
      <w:lvlText w:val="●"/>
      <w:lvlJc w:val="left"/>
      <w:pPr>
        <w:ind w:left="420" w:hanging="420"/>
      </w:pPr>
      <w:rPr>
        <w:rFonts w:ascii="Noto Sans Symbols" w:eastAsia="Noto Sans Symbols" w:hAnsi="Noto Sans Symbols" w:cs="Noto Sans Symbols"/>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4" w15:restartNumberingAfterBreak="0">
    <w:nsid w:val="03D62ECE"/>
    <w:multiLevelType w:val="multilevel"/>
    <w:tmpl w:val="03D62EC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5B654F3"/>
    <w:multiLevelType w:val="multilevel"/>
    <w:tmpl w:val="25B654F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ADCABA"/>
    <w:multiLevelType w:val="multilevel"/>
    <w:tmpl w:val="59ADCABA"/>
    <w:lvl w:ilvl="0">
      <w:start w:val="1"/>
      <w:numFmt w:val="upperRoman"/>
      <w:lvlText w:val="%1."/>
      <w:lvlJc w:val="right"/>
      <w:pPr>
        <w:ind w:left="432" w:hanging="432"/>
      </w:pPr>
    </w:lvl>
    <w:lvl w:ilvl="1">
      <w:start w:val="1"/>
      <w:numFmt w:val="decimal"/>
      <w:lvlText w:val="%1.%2"/>
      <w:lvlJc w:val="left"/>
      <w:pPr>
        <w:ind w:left="13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67327332">
    <w:abstractNumId w:val="3"/>
  </w:num>
  <w:num w:numId="2" w16cid:durableId="413019249">
    <w:abstractNumId w:val="0"/>
  </w:num>
  <w:num w:numId="3" w16cid:durableId="817652017">
    <w:abstractNumId w:val="6"/>
  </w:num>
  <w:num w:numId="4" w16cid:durableId="426078710">
    <w:abstractNumId w:val="2"/>
  </w:num>
  <w:num w:numId="5" w16cid:durableId="945502219">
    <w:abstractNumId w:val="1"/>
  </w:num>
  <w:num w:numId="6" w16cid:durableId="2076779866">
    <w:abstractNumId w:val="4"/>
  </w:num>
  <w:num w:numId="7" w16cid:durableId="1831940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019"/>
    <w:rsid w:val="00044EC8"/>
    <w:rsid w:val="000F2808"/>
    <w:rsid w:val="001D1760"/>
    <w:rsid w:val="002E2597"/>
    <w:rsid w:val="00382018"/>
    <w:rsid w:val="003C7A8A"/>
    <w:rsid w:val="004D5E58"/>
    <w:rsid w:val="007840D5"/>
    <w:rsid w:val="008046D0"/>
    <w:rsid w:val="00963019"/>
    <w:rsid w:val="00AC6828"/>
    <w:rsid w:val="00B449C0"/>
    <w:rsid w:val="00B74230"/>
    <w:rsid w:val="00C50F93"/>
    <w:rsid w:val="00D674B2"/>
    <w:rsid w:val="00E51016"/>
    <w:rsid w:val="0BF677FB"/>
    <w:rsid w:val="13AA20A2"/>
    <w:rsid w:val="1E8D51AB"/>
    <w:rsid w:val="22F928A5"/>
    <w:rsid w:val="241C1DA2"/>
    <w:rsid w:val="4BF01C70"/>
    <w:rsid w:val="6E9644BF"/>
    <w:rsid w:val="7E660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67896F"/>
  <w15:docId w15:val="{7CB171E6-2DA2-4312-9042-EED1C3CE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qFormat="1"/>
    <w:lsdException w:name="index 5" w:qFormat="1"/>
    <w:lsdException w:name="toc 1" w:uiPriority="39" w:unhideWhenUsed="1" w:qFormat="1"/>
    <w:lsdException w:name="toc 2" w:uiPriority="39" w:unhideWhenUsed="1" w:qFormat="1"/>
    <w:lsdException w:name="toc 5" w:qFormat="1"/>
    <w:lsdException w:name="toc 7" w:qFormat="1"/>
    <w:lsdException w:name="Normal Indent" w:qFormat="1"/>
    <w:lsdException w:name="footnote text" w:qFormat="1"/>
    <w:lsdException w:name="annotation text" w:semiHidden="1" w:uiPriority="99" w:unhideWhenUsed="1" w:qFormat="1"/>
    <w:lsdException w:name="header" w:uiPriority="99" w:unhideWhenUsed="1" w:qFormat="1"/>
    <w:lsdException w:name="footer" w:uiPriority="99" w:unhideWhenUsed="1" w:qFormat="1"/>
    <w:lsdException w:name="caption" w:semiHidden="1" w:unhideWhenUsed="1" w:qFormat="1"/>
    <w:lsdException w:name="table of figures" w:qFormat="1"/>
    <w:lsdException w:name="envelope address" w:qFormat="1"/>
    <w:lsdException w:name="footnote reference" w:qFormat="1"/>
    <w:lsdException w:name="annotation reference" w:semiHidden="1" w:uiPriority="99" w:unhideWhenUsed="1" w:qFormat="1"/>
    <w:lsdException w:name="line number" w:qFormat="1"/>
    <w:lsdException w:name="page number" w:qFormat="1"/>
    <w:lsdException w:name="endnote reference" w:qFormat="1"/>
    <w:lsdException w:name="endnote text" w:qFormat="1"/>
    <w:lsdException w:name="List Bullet" w:qFormat="1"/>
    <w:lsdException w:name="List 4" w:qFormat="1"/>
    <w:lsdException w:name="List Bullet 5" w:qFormat="1"/>
    <w:lsdException w:name="List Number 5" w:qFormat="1"/>
    <w:lsdException w:name="Title" w:qFormat="1"/>
    <w:lsdException w:name="Closing" w:qFormat="1"/>
    <w:lsdException w:name="Default Paragraph Font" w:semiHidden="1" w:uiPriority="1" w:unhideWhenUsed="1" w:qFormat="1"/>
    <w:lsdException w:name="Body Text" w:qFormat="1"/>
    <w:lsdException w:name="Body Text Indent" w:qFormat="1"/>
    <w:lsdException w:name="List Continue 4" w:qFormat="1"/>
    <w:lsdException w:name="List Continue 5" w:qFormat="1"/>
    <w:lsdException w:name="Subtitle" w:qFormat="1"/>
    <w:lsdException w:name="Date" w:qFormat="1"/>
    <w:lsdException w:name="Body Text 3" w:qFormat="1"/>
    <w:lsdException w:name="Block Text" w:qFormat="1"/>
    <w:lsdException w:name="Hyperlink" w:uiPriority="99" w:unhideWhenUsed="1" w:qFormat="1"/>
    <w:lsdException w:name="FollowedHyperlink" w:semiHidden="1" w:uiPriority="99" w:unhideWhenUsed="1" w:qFormat="1"/>
    <w:lsdException w:name="Strong" w:uiPriority="22" w:qFormat="1"/>
    <w:lsdException w:name="Emphasis"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qFormat="1"/>
    <w:lsdException w:name="HTML Code" w:semiHidden="1" w:uiPriority="99" w:unhideWhenUsed="1" w:qFormat="1"/>
    <w:lsdException w:name="HTML Preformatted" w:semiHidden="1" w:uiPriority="99" w:unhideWhenUsed="1" w:qFormat="1"/>
    <w:lsdException w:name="Normal Table" w:semiHidden="1" w:uiPriority="99" w:unhideWhenUsed="1" w:qFormat="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qFormat="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qFormat="1"/>
    <w:lsdException w:name="Table Columns 1" w:semiHidden="1" w:unhideWhenUsed="1"/>
    <w:lsdException w:name="Table Columns 2" w:semiHidden="1" w:unhideWhenUsed="1" w:qFormat="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qFormat="1"/>
    <w:lsdException w:name="Table Grid 4" w:semiHidden="1" w:unhideWhenUsed="1"/>
    <w:lsdException w:name="Table Grid 5" w:semiHidden="1" w:unhideWhenUsed="1"/>
    <w:lsdException w:name="Table Grid 6" w:semiHidden="1" w:unhideWhenUsed="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qFormat="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qFormat="1"/>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SimSun" w:hAnsi="SimSun" w:hint="eastAsia"/>
      <w:sz w:val="24"/>
      <w:szCs w:val="24"/>
      <w:lang w:val="en-US"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table" w:customStyle="1" w:styleId="TableNormal11">
    <w:name w:val="Table Normal11"/>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HAnsi" w:hAnsiTheme="minorHAnsi" w:cstheme="minorBidi"/>
      <w:kern w:val="2"/>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outlineLvl w:val="9"/>
    </w:pPr>
    <w:rPr>
      <w:kern w:val="0"/>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paragraph" w:customStyle="1" w:styleId="WPSOffice1">
    <w:name w:val="WPSOffice手动目录 1"/>
    <w:qFormat/>
    <w:pPr>
      <w:spacing w:after="160" w:line="259" w:lineRule="auto"/>
    </w:pPr>
  </w:style>
  <w:style w:type="paragraph" w:customStyle="1" w:styleId="WPSOffice2">
    <w:name w:val="WPSOffice手动目录 2"/>
    <w:qFormat/>
    <w:pPr>
      <w:spacing w:after="160" w:line="259" w:lineRule="auto"/>
      <w:ind w:leftChars="200" w:left="200"/>
    </w:pPr>
  </w:style>
  <w:style w:type="table" w:customStyle="1" w:styleId="Style57">
    <w:name w:val="_Style 57"/>
    <w:basedOn w:val="TableNormal11"/>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32723">
      <w:bodyDiv w:val="1"/>
      <w:marLeft w:val="0"/>
      <w:marRight w:val="0"/>
      <w:marTop w:val="0"/>
      <w:marBottom w:val="0"/>
      <w:divBdr>
        <w:top w:val="none" w:sz="0" w:space="0" w:color="auto"/>
        <w:left w:val="none" w:sz="0" w:space="0" w:color="auto"/>
        <w:bottom w:val="none" w:sz="0" w:space="0" w:color="auto"/>
        <w:right w:val="none" w:sz="0" w:space="0" w:color="auto"/>
      </w:divBdr>
      <w:divsChild>
        <w:div w:id="563419431">
          <w:marLeft w:val="0"/>
          <w:marRight w:val="0"/>
          <w:marTop w:val="0"/>
          <w:marBottom w:val="0"/>
          <w:divBdr>
            <w:top w:val="none" w:sz="0" w:space="0" w:color="auto"/>
            <w:left w:val="none" w:sz="0" w:space="0" w:color="auto"/>
            <w:bottom w:val="none" w:sz="0" w:space="0" w:color="auto"/>
            <w:right w:val="none" w:sz="0" w:space="0" w:color="auto"/>
          </w:divBdr>
          <w:divsChild>
            <w:div w:id="6032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wgfVFGZR2TiQ11BGWwQYFUbKzA==">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</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7</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Nguyễn Thị Hiền</cp:lastModifiedBy>
  <cp:revision>6</cp:revision>
  <dcterms:created xsi:type="dcterms:W3CDTF">2023-02-15T03:32:00Z</dcterms:created>
  <dcterms:modified xsi:type="dcterms:W3CDTF">2024-06-25T15:46:00Z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43B1DAD3869C4E379F87CB5EF9077D36</vt:lpwstr>
  </property>
</Properties>
</file>